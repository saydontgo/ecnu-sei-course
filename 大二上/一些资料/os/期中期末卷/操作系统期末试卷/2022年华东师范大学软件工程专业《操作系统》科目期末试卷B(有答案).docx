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942C" w14:textId="77777777" w:rsidR="00E747B7" w:rsidRDefault="00000000">
      <w:pPr>
        <w:jc w:val="center"/>
        <w:rPr>
          <w:lang w:eastAsia="zh-CN"/>
        </w:rPr>
      </w:pPr>
      <w:r>
        <w:rPr>
          <w:rFonts w:ascii="微软雅黑" w:eastAsia="微软雅黑" w:hAnsi="微软雅黑"/>
          <w:b/>
          <w:sz w:val="28"/>
          <w:lang w:eastAsia="zh-CN"/>
        </w:rPr>
        <w:t>2022年华东师范大学软件工程专业《操作系统》科目期末试卷B（有答案）</w:t>
      </w:r>
    </w:p>
    <w:p w14:paraId="0A270E44" w14:textId="77777777" w:rsidR="00E747B7" w:rsidRDefault="00000000">
      <w:pPr>
        <w:rPr>
          <w:lang w:eastAsia="zh-CN"/>
        </w:rPr>
      </w:pPr>
      <w:r>
        <w:rPr>
          <w:rFonts w:ascii="微软雅黑" w:eastAsia="宋体" w:hAnsi="微软雅黑"/>
          <w:b/>
          <w:color w:val="000000"/>
          <w:sz w:val="32"/>
          <w:lang w:eastAsia="zh-CN"/>
        </w:rPr>
        <w:t>一、选择题</w:t>
      </w:r>
    </w:p>
    <w:p w14:paraId="175AF59C" w14:textId="77777777" w:rsidR="00C910C6" w:rsidRDefault="00000000">
      <w:pPr>
        <w:rPr>
          <w:lang w:eastAsia="zh-CN"/>
        </w:rPr>
      </w:pP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hint="eastAsia"/>
          <w:color w:val="000000"/>
          <w:lang w:eastAsia="zh-CN"/>
        </w:rPr>
        <w:t>采用</w:t>
      </w:r>
      <w:proofErr w:type="spellStart"/>
      <w:r>
        <w:rPr>
          <w:rFonts w:ascii="微软雅黑" w:eastAsia="宋体" w:hAnsi="微软雅黑"/>
          <w:color w:val="000000"/>
          <w:lang w:eastAsia="zh-CN"/>
        </w:rPr>
        <w:t>SPOOLing</w:t>
      </w:r>
      <w:proofErr w:type="spellEnd"/>
      <w:r>
        <w:rPr>
          <w:rFonts w:ascii="微软雅黑" w:eastAsia="宋体" w:hAnsi="微软雅黑"/>
          <w:color w:val="000000"/>
          <w:lang w:eastAsia="zh-CN"/>
        </w:rPr>
        <w:t>技术将磁盘的一部分作为公共缓冲区以代替打印机，用户对打印机的操作实际上是对磁盘的存储操作，用以代替打印机的部分是（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78D3046"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独占设备</w:t>
      </w:r>
      <w:r>
        <w:rPr>
          <w:rFonts w:ascii="微软雅黑" w:eastAsia="宋体" w:hAnsi="微软雅黑"/>
          <w:color w:val="000000"/>
          <w:lang w:eastAsia="zh-CN"/>
        </w:rPr>
        <w:t xml:space="preserve">        B.</w:t>
      </w:r>
      <w:r>
        <w:rPr>
          <w:rFonts w:ascii="微软雅黑" w:eastAsia="宋体" w:hAnsi="微软雅黑"/>
          <w:color w:val="000000"/>
          <w:lang w:eastAsia="zh-CN"/>
        </w:rPr>
        <w:t>共享设备</w:t>
      </w:r>
      <w:r>
        <w:rPr>
          <w:rFonts w:ascii="微软雅黑" w:eastAsia="宋体" w:hAnsi="微软雅黑"/>
          <w:color w:val="000000"/>
          <w:lang w:eastAsia="zh-CN"/>
        </w:rPr>
        <w:t xml:space="preserve">         C.</w:t>
      </w:r>
      <w:r>
        <w:rPr>
          <w:rFonts w:ascii="微软雅黑" w:eastAsia="宋体" w:hAnsi="微软雅黑"/>
          <w:color w:val="000000"/>
          <w:lang w:eastAsia="zh-CN"/>
        </w:rPr>
        <w:t>虚拟设备</w:t>
      </w:r>
      <w:r>
        <w:rPr>
          <w:rFonts w:ascii="微软雅黑" w:eastAsia="宋体" w:hAnsi="微软雅黑"/>
          <w:color w:val="000000"/>
          <w:lang w:eastAsia="zh-CN"/>
        </w:rPr>
        <w:t xml:space="preserve">       D.</w:t>
      </w:r>
      <w:r>
        <w:rPr>
          <w:rFonts w:ascii="微软雅黑" w:eastAsia="宋体" w:hAnsi="微软雅黑"/>
          <w:color w:val="000000"/>
          <w:lang w:eastAsia="zh-CN"/>
        </w:rPr>
        <w:t>一般物理设备</w:t>
      </w:r>
    </w:p>
    <w:p w14:paraId="1E81B5AA" w14:textId="77777777" w:rsidR="00C910C6" w:rsidRDefault="00000000">
      <w:pPr>
        <w:rPr>
          <w:lang w:eastAsia="zh-CN"/>
        </w:rPr>
      </w:pP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hint="eastAsia"/>
          <w:color w:val="000000"/>
          <w:lang w:eastAsia="zh-CN"/>
        </w:rPr>
        <w:t>操作系统的</w:t>
      </w:r>
      <w:r>
        <w:rPr>
          <w:rFonts w:ascii="微软雅黑" w:eastAsia="宋体" w:hAnsi="微软雅黑"/>
          <w:color w:val="000000"/>
          <w:lang w:eastAsia="zh-CN"/>
        </w:rPr>
        <w:t>I/O</w:t>
      </w:r>
      <w:r>
        <w:rPr>
          <w:rFonts w:ascii="微软雅黑" w:eastAsia="宋体" w:hAnsi="微软雅黑"/>
          <w:color w:val="000000"/>
          <w:lang w:eastAsia="zh-CN"/>
        </w:rPr>
        <w:t>子系统通常由</w:t>
      </w:r>
      <w:r>
        <w:rPr>
          <w:rFonts w:ascii="微软雅黑" w:eastAsia="宋体" w:hAnsi="微软雅黑"/>
          <w:color w:val="000000"/>
          <w:lang w:eastAsia="zh-CN"/>
        </w:rPr>
        <w:t>4</w:t>
      </w:r>
      <w:r>
        <w:rPr>
          <w:rFonts w:ascii="微软雅黑" w:eastAsia="宋体" w:hAnsi="微软雅黑"/>
          <w:color w:val="000000"/>
          <w:lang w:eastAsia="zh-CN"/>
        </w:rPr>
        <w:t>个层次组成，每</w:t>
      </w:r>
      <w:r>
        <w:rPr>
          <w:rFonts w:ascii="微软雅黑" w:eastAsia="宋体" w:hAnsi="微软雅黑"/>
          <w:color w:val="000000"/>
          <w:lang w:eastAsia="zh-CN"/>
        </w:rPr>
        <w:t>-</w:t>
      </w:r>
      <w:r>
        <w:rPr>
          <w:rFonts w:ascii="微软雅黑" w:eastAsia="宋体" w:hAnsi="微软雅黑"/>
          <w:color w:val="000000"/>
          <w:lang w:eastAsia="zh-CN"/>
        </w:rPr>
        <w:t>层明确定义了与邻近层次的接口，其合理的层次组织排列顺序是（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7122F221"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用户级</w:t>
      </w:r>
      <w:r>
        <w:rPr>
          <w:rFonts w:ascii="微软雅黑" w:eastAsia="宋体" w:hAnsi="微软雅黑"/>
          <w:color w:val="000000"/>
          <w:lang w:eastAsia="zh-CN"/>
        </w:rPr>
        <w:t>I/O</w:t>
      </w:r>
      <w:r>
        <w:rPr>
          <w:rFonts w:ascii="微软雅黑" w:eastAsia="宋体" w:hAnsi="微软雅黑"/>
          <w:color w:val="000000"/>
          <w:lang w:eastAsia="zh-CN"/>
        </w:rPr>
        <w:t>软件、设备无关软件、设备驱动程序、中断处理程序</w:t>
      </w:r>
    </w:p>
    <w:p w14:paraId="64AFBEBE" w14:textId="77777777" w:rsidR="00C910C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用户级</w:t>
      </w:r>
      <w:r>
        <w:rPr>
          <w:rFonts w:ascii="微软雅黑" w:eastAsia="宋体" w:hAnsi="微软雅黑"/>
          <w:color w:val="000000"/>
          <w:lang w:eastAsia="zh-CN"/>
        </w:rPr>
        <w:t>I/O</w:t>
      </w:r>
      <w:r>
        <w:rPr>
          <w:rFonts w:ascii="微软雅黑" w:eastAsia="宋体" w:hAnsi="微软雅黑"/>
          <w:color w:val="000000"/>
          <w:lang w:eastAsia="zh-CN"/>
        </w:rPr>
        <w:t>软件、设备无关软件、中断处理程序、设备驱动程序</w:t>
      </w:r>
    </w:p>
    <w:p w14:paraId="45356873" w14:textId="77777777" w:rsidR="00C910C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用户级</w:t>
      </w:r>
      <w:r>
        <w:rPr>
          <w:rFonts w:ascii="微软雅黑" w:eastAsia="宋体" w:hAnsi="微软雅黑"/>
          <w:color w:val="000000"/>
          <w:lang w:eastAsia="zh-CN"/>
        </w:rPr>
        <w:t>I/O</w:t>
      </w:r>
      <w:r>
        <w:rPr>
          <w:rFonts w:ascii="微软雅黑" w:eastAsia="宋体" w:hAnsi="微软雅黑"/>
          <w:color w:val="000000"/>
          <w:lang w:eastAsia="zh-CN"/>
        </w:rPr>
        <w:t>软件、设备驱动程序、设备无关软件、中断处理程序</w:t>
      </w:r>
    </w:p>
    <w:p w14:paraId="2CF4CD0F" w14:textId="77777777" w:rsidR="00C910C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用户级</w:t>
      </w:r>
      <w:r>
        <w:rPr>
          <w:rFonts w:ascii="微软雅黑" w:eastAsia="宋体" w:hAnsi="微软雅黑"/>
          <w:color w:val="000000"/>
          <w:lang w:eastAsia="zh-CN"/>
        </w:rPr>
        <w:t>I/O</w:t>
      </w:r>
      <w:r>
        <w:rPr>
          <w:rFonts w:ascii="微软雅黑" w:eastAsia="宋体" w:hAnsi="微软雅黑"/>
          <w:color w:val="000000"/>
          <w:lang w:eastAsia="zh-CN"/>
        </w:rPr>
        <w:t>软件、中断处理程序、设备无关软件、设备驱动程序</w:t>
      </w:r>
    </w:p>
    <w:p w14:paraId="466B84A7" w14:textId="77777777" w:rsidR="00C910C6" w:rsidRDefault="00000000">
      <w:pPr>
        <w:rPr>
          <w:lang w:eastAsia="zh-CN"/>
        </w:rPr>
      </w:pP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hint="eastAsia"/>
          <w:color w:val="000000"/>
          <w:lang w:eastAsia="zh-CN"/>
        </w:rPr>
        <w:t>作业在执行中发生缺页中断，经操作系统处理后应让其执行（</w:t>
      </w:r>
      <w:r>
        <w:rPr>
          <w:rFonts w:ascii="微软雅黑" w:eastAsia="宋体" w:hAnsi="微软雅黑"/>
          <w:color w:val="000000"/>
          <w:lang w:eastAsia="zh-CN"/>
        </w:rPr>
        <w:t xml:space="preserve">   </w:t>
      </w:r>
      <w:r>
        <w:rPr>
          <w:rFonts w:ascii="微软雅黑" w:eastAsia="宋体" w:hAnsi="微软雅黑"/>
          <w:color w:val="000000"/>
          <w:lang w:eastAsia="zh-CN"/>
        </w:rPr>
        <w:t>）指令。</w:t>
      </w:r>
    </w:p>
    <w:p w14:paraId="25CCCA18"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被中断的前一条</w:t>
      </w:r>
      <w:r>
        <w:rPr>
          <w:rFonts w:ascii="微软雅黑" w:eastAsia="宋体" w:hAnsi="微软雅黑"/>
          <w:color w:val="000000"/>
          <w:lang w:eastAsia="zh-CN"/>
        </w:rPr>
        <w:t>B.</w:t>
      </w:r>
      <w:r>
        <w:rPr>
          <w:rFonts w:ascii="微软雅黑" w:eastAsia="宋体" w:hAnsi="微软雅黑"/>
          <w:color w:val="000000"/>
          <w:lang w:eastAsia="zh-CN"/>
        </w:rPr>
        <w:t>被中断的那一条</w:t>
      </w:r>
      <w:r>
        <w:rPr>
          <w:rFonts w:ascii="微软雅黑" w:eastAsia="宋体" w:hAnsi="微软雅黑"/>
          <w:color w:val="000000"/>
          <w:lang w:eastAsia="zh-CN"/>
        </w:rPr>
        <w:t>C.</w:t>
      </w:r>
      <w:r>
        <w:rPr>
          <w:rFonts w:ascii="微软雅黑" w:eastAsia="宋体" w:hAnsi="微软雅黑"/>
          <w:color w:val="000000"/>
          <w:lang w:eastAsia="zh-CN"/>
        </w:rPr>
        <w:t>被中断的后</w:t>
      </w:r>
      <w:r>
        <w:rPr>
          <w:rFonts w:ascii="微软雅黑" w:eastAsia="宋体" w:hAnsi="微软雅黑"/>
          <w:color w:val="000000"/>
          <w:lang w:eastAsia="zh-CN"/>
        </w:rPr>
        <w:t>·</w:t>
      </w:r>
      <w:r>
        <w:rPr>
          <w:rFonts w:ascii="微软雅黑" w:eastAsia="宋体" w:hAnsi="微软雅黑"/>
          <w:color w:val="000000"/>
          <w:lang w:eastAsia="zh-CN"/>
        </w:rPr>
        <w:t>条</w:t>
      </w:r>
      <w:r>
        <w:rPr>
          <w:rFonts w:ascii="微软雅黑" w:eastAsia="宋体" w:hAnsi="微软雅黑"/>
          <w:color w:val="000000"/>
          <w:lang w:eastAsia="zh-CN"/>
        </w:rPr>
        <w:t>D.</w:t>
      </w:r>
      <w:r>
        <w:rPr>
          <w:rFonts w:ascii="微软雅黑" w:eastAsia="宋体" w:hAnsi="微软雅黑"/>
          <w:color w:val="000000"/>
          <w:lang w:eastAsia="zh-CN"/>
        </w:rPr>
        <w:t>启动时的第一条</w:t>
      </w:r>
    </w:p>
    <w:p w14:paraId="3C71C2E0" w14:textId="77777777" w:rsidR="00C910C6" w:rsidRDefault="00000000">
      <w:pPr>
        <w:rPr>
          <w:lang w:eastAsia="zh-CN"/>
        </w:rPr>
      </w:pPr>
      <w:r>
        <w:rPr>
          <w:rFonts w:ascii="微软雅黑" w:eastAsia="宋体" w:hAnsi="微软雅黑"/>
          <w:color w:val="000000"/>
          <w:lang w:eastAsia="zh-CN"/>
        </w:rPr>
        <w:t>4</w:t>
      </w:r>
      <w:r>
        <w:rPr>
          <w:rFonts w:ascii="微软雅黑" w:eastAsia="宋体" w:hAnsi="微软雅黑"/>
          <w:color w:val="000000"/>
          <w:lang w:eastAsia="zh-CN"/>
        </w:rPr>
        <w:t>、</w:t>
      </w:r>
      <w:r>
        <w:rPr>
          <w:rFonts w:ascii="微软雅黑" w:eastAsia="宋体" w:hAnsi="微软雅黑" w:hint="eastAsia"/>
          <w:color w:val="000000"/>
          <w:lang w:eastAsia="zh-CN"/>
        </w:rPr>
        <w:t>假定某页式管理系统中，主存为</w:t>
      </w:r>
      <w:r>
        <w:rPr>
          <w:rFonts w:ascii="微软雅黑" w:eastAsia="宋体" w:hAnsi="微软雅黑"/>
          <w:color w:val="000000"/>
          <w:lang w:eastAsia="zh-CN"/>
        </w:rPr>
        <w:t>128KB</w:t>
      </w:r>
      <w:r>
        <w:rPr>
          <w:rFonts w:ascii="微软雅黑" w:eastAsia="宋体" w:hAnsi="微软雅黑"/>
          <w:color w:val="000000"/>
          <w:lang w:eastAsia="zh-CN"/>
        </w:rPr>
        <w:t>，分成</w:t>
      </w:r>
      <w:r>
        <w:rPr>
          <w:rFonts w:ascii="微软雅黑" w:eastAsia="宋体" w:hAnsi="微软雅黑"/>
          <w:color w:val="000000"/>
          <w:lang w:eastAsia="zh-CN"/>
        </w:rPr>
        <w:t>32</w:t>
      </w:r>
      <w:r>
        <w:rPr>
          <w:rFonts w:ascii="微软雅黑" w:eastAsia="宋体" w:hAnsi="微软雅黑"/>
          <w:color w:val="000000"/>
          <w:lang w:eastAsia="zh-CN"/>
        </w:rPr>
        <w:t>块，块号为</w:t>
      </w:r>
      <w:r>
        <w:rPr>
          <w:rFonts w:ascii="微软雅黑" w:eastAsia="宋体" w:hAnsi="微软雅黑"/>
          <w:color w:val="000000"/>
          <w:lang w:eastAsia="zh-CN"/>
        </w:rPr>
        <w:t>0</w:t>
      </w:r>
      <w:r>
        <w:rPr>
          <w:rFonts w:ascii="微软雅黑" w:eastAsia="宋体" w:hAnsi="微软雅黑"/>
          <w:color w:val="000000"/>
          <w:lang w:eastAsia="zh-CN"/>
        </w:rPr>
        <w:t>，</w:t>
      </w: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color w:val="000000"/>
          <w:lang w:eastAsia="zh-CN"/>
        </w:rPr>
        <w:t>....31</w:t>
      </w:r>
      <w:r>
        <w:rPr>
          <w:rFonts w:ascii="微软雅黑" w:eastAsia="宋体" w:hAnsi="微软雅黑"/>
          <w:color w:val="000000"/>
          <w:lang w:eastAsia="zh-CN"/>
        </w:rPr>
        <w:t>：某作业有</w:t>
      </w:r>
      <w:r>
        <w:rPr>
          <w:rFonts w:ascii="微软雅黑" w:eastAsia="宋体" w:hAnsi="微软雅黑"/>
          <w:color w:val="000000"/>
          <w:lang w:eastAsia="zh-CN"/>
        </w:rPr>
        <w:t>5</w:t>
      </w:r>
      <w:r>
        <w:rPr>
          <w:rFonts w:ascii="微软雅黑" w:eastAsia="宋体" w:hAnsi="微软雅黑"/>
          <w:color w:val="000000"/>
          <w:lang w:eastAsia="zh-CN"/>
        </w:rPr>
        <w:t>块，其页号为</w:t>
      </w:r>
      <w:r>
        <w:rPr>
          <w:rFonts w:ascii="微软雅黑" w:eastAsia="宋体" w:hAnsi="微软雅黑"/>
          <w:color w:val="000000"/>
          <w:lang w:eastAsia="zh-CN"/>
        </w:rPr>
        <w:t>0</w:t>
      </w:r>
      <w:r>
        <w:rPr>
          <w:rFonts w:ascii="微软雅黑" w:eastAsia="宋体" w:hAnsi="微软雅黑"/>
          <w:color w:val="000000"/>
          <w:lang w:eastAsia="zh-CN"/>
        </w:rPr>
        <w:t>，</w:t>
      </w: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color w:val="000000"/>
          <w:lang w:eastAsia="zh-CN"/>
        </w:rPr>
        <w:t>4</w:t>
      </w:r>
      <w:r>
        <w:rPr>
          <w:rFonts w:ascii="微软雅黑" w:eastAsia="宋体" w:hAnsi="微软雅黑"/>
          <w:color w:val="000000"/>
          <w:lang w:eastAsia="zh-CN"/>
        </w:rPr>
        <w:t>，被分别装入主存的</w:t>
      </w: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color w:val="000000"/>
          <w:lang w:eastAsia="zh-CN"/>
        </w:rPr>
        <w:t>4</w:t>
      </w:r>
      <w:r>
        <w:rPr>
          <w:rFonts w:ascii="微软雅黑" w:eastAsia="宋体" w:hAnsi="微软雅黑"/>
          <w:color w:val="000000"/>
          <w:lang w:eastAsia="zh-CN"/>
        </w:rPr>
        <w:t>，</w:t>
      </w:r>
      <w:r>
        <w:rPr>
          <w:rFonts w:ascii="微软雅黑" w:eastAsia="宋体" w:hAnsi="微软雅黑"/>
          <w:color w:val="000000"/>
          <w:lang w:eastAsia="zh-CN"/>
        </w:rPr>
        <w:t>6</w:t>
      </w:r>
      <w:r>
        <w:rPr>
          <w:rFonts w:ascii="微软雅黑" w:eastAsia="宋体" w:hAnsi="微软雅黑"/>
          <w:color w:val="000000"/>
          <w:lang w:eastAsia="zh-CN"/>
        </w:rPr>
        <w:t>，</w:t>
      </w:r>
      <w:r>
        <w:rPr>
          <w:rFonts w:ascii="微软雅黑" w:eastAsia="宋体" w:hAnsi="微软雅黑"/>
          <w:color w:val="000000"/>
          <w:lang w:eastAsia="zh-CN"/>
        </w:rPr>
        <w:t>9</w:t>
      </w:r>
      <w:r>
        <w:rPr>
          <w:rFonts w:ascii="微软雅黑" w:eastAsia="宋体" w:hAnsi="微软雅黑"/>
          <w:color w:val="000000"/>
          <w:lang w:eastAsia="zh-CN"/>
        </w:rPr>
        <w:t>块中。有一逻辑地址为</w:t>
      </w: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color w:val="000000"/>
          <w:lang w:eastAsia="zh-CN"/>
        </w:rPr>
        <w:t>70]</w:t>
      </w:r>
      <w:r>
        <w:rPr>
          <w:rFonts w:ascii="微软雅黑" w:eastAsia="宋体" w:hAnsi="微软雅黑"/>
          <w:color w:val="000000"/>
          <w:lang w:eastAsia="zh-CN"/>
        </w:rPr>
        <w:t>。试求出相应的物理地址（其中方括号中的第一个元素为页号，第二个元素为页内地址，按十进制计算）（</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734DE224" w14:textId="77777777" w:rsidR="00C910C6" w:rsidRDefault="00000000">
      <w:pPr>
        <w:rPr>
          <w:lang w:eastAsia="zh-CN"/>
        </w:rPr>
      </w:pPr>
      <w:r>
        <w:rPr>
          <w:rFonts w:ascii="微软雅黑" w:eastAsia="宋体" w:hAnsi="微软雅黑"/>
          <w:color w:val="000000"/>
          <w:lang w:eastAsia="zh-CN"/>
        </w:rPr>
        <w:t>A.14646      B.24646         C.24576           D.34576</w:t>
      </w:r>
    </w:p>
    <w:p w14:paraId="0DE965F5" w14:textId="77777777" w:rsidR="00C910C6" w:rsidRDefault="00000000">
      <w:pPr>
        <w:rPr>
          <w:lang w:eastAsia="zh-CN"/>
        </w:rPr>
      </w:pPr>
      <w:r>
        <w:rPr>
          <w:rFonts w:ascii="微软雅黑" w:eastAsia="宋体" w:hAnsi="微软雅黑"/>
          <w:color w:val="000000"/>
          <w:lang w:eastAsia="zh-CN"/>
        </w:rPr>
        <w:t>5</w:t>
      </w:r>
      <w:r>
        <w:rPr>
          <w:rFonts w:ascii="微软雅黑" w:eastAsia="宋体" w:hAnsi="微软雅黑"/>
          <w:color w:val="000000"/>
          <w:lang w:eastAsia="zh-CN"/>
        </w:rPr>
        <w:t>、</w:t>
      </w:r>
      <w:r>
        <w:rPr>
          <w:rFonts w:ascii="微软雅黑" w:eastAsia="宋体" w:hAnsi="微软雅黑" w:hint="eastAsia"/>
          <w:color w:val="000000"/>
          <w:lang w:eastAsia="zh-CN"/>
        </w:rPr>
        <w:t>在一个操作系统中对内存采用页式存储管理方法，则所划分的页面大小（</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4DF92A9D"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要依据内存大小而定</w:t>
      </w:r>
    </w:p>
    <w:p w14:paraId="6AE4B53B" w14:textId="77777777" w:rsidR="00C910C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必须相同</w:t>
      </w:r>
    </w:p>
    <w:p w14:paraId="63097D5C" w14:textId="77777777" w:rsidR="00C910C6" w:rsidRDefault="00000000">
      <w:pPr>
        <w:rPr>
          <w:lang w:eastAsia="zh-CN"/>
        </w:rPr>
      </w:pPr>
      <w:r>
        <w:rPr>
          <w:rFonts w:ascii="微软雅黑" w:eastAsia="宋体" w:hAnsi="微软雅黑"/>
          <w:color w:val="000000"/>
          <w:lang w:eastAsia="zh-CN"/>
        </w:rPr>
        <w:lastRenderedPageBreak/>
        <w:t>C.</w:t>
      </w:r>
      <w:r>
        <w:rPr>
          <w:rFonts w:ascii="微软雅黑" w:eastAsia="宋体" w:hAnsi="微软雅黑"/>
          <w:color w:val="000000"/>
          <w:lang w:eastAsia="zh-CN"/>
        </w:rPr>
        <w:t>要依据</w:t>
      </w:r>
      <w:r>
        <w:rPr>
          <w:rFonts w:ascii="微软雅黑" w:eastAsia="宋体" w:hAnsi="微软雅黑"/>
          <w:color w:val="000000"/>
          <w:lang w:eastAsia="zh-CN"/>
        </w:rPr>
        <w:t>CPU</w:t>
      </w:r>
      <w:r>
        <w:rPr>
          <w:rFonts w:ascii="微软雅黑" w:eastAsia="宋体" w:hAnsi="微软雅黑"/>
          <w:color w:val="000000"/>
          <w:lang w:eastAsia="zh-CN"/>
        </w:rPr>
        <w:t>的地址结构而定</w:t>
      </w:r>
      <w:r>
        <w:rPr>
          <w:rFonts w:ascii="微软雅黑" w:eastAsia="宋体" w:hAnsi="微软雅黑"/>
          <w:color w:val="000000"/>
          <w:lang w:eastAsia="zh-CN"/>
        </w:rPr>
        <w:t xml:space="preserve"> </w:t>
      </w:r>
    </w:p>
    <w:p w14:paraId="7E1B2608" w14:textId="77777777" w:rsidR="00C910C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要依据内存和外存而定</w:t>
      </w:r>
    </w:p>
    <w:p w14:paraId="728F0B85" w14:textId="77777777" w:rsidR="00C910C6" w:rsidRDefault="00000000">
      <w:pPr>
        <w:rPr>
          <w:lang w:eastAsia="zh-CN"/>
        </w:rPr>
      </w:pPr>
      <w:r>
        <w:rPr>
          <w:rFonts w:ascii="微软雅黑" w:eastAsia="宋体" w:hAnsi="微软雅黑"/>
          <w:color w:val="000000"/>
          <w:lang w:eastAsia="zh-CN"/>
        </w:rPr>
        <w:t>6</w:t>
      </w:r>
      <w:r>
        <w:rPr>
          <w:rFonts w:ascii="微软雅黑" w:eastAsia="宋体" w:hAnsi="微软雅黑"/>
          <w:color w:val="000000"/>
          <w:lang w:eastAsia="zh-CN"/>
        </w:rPr>
        <w:t>、</w:t>
      </w:r>
      <w:r>
        <w:rPr>
          <w:rFonts w:ascii="微软雅黑" w:eastAsia="宋体" w:hAnsi="微软雅黑" w:hint="eastAsia"/>
          <w:color w:val="000000"/>
          <w:lang w:eastAsia="zh-CN"/>
        </w:rPr>
        <w:t>在下列选项中，（</w:t>
      </w:r>
      <w:r>
        <w:rPr>
          <w:rFonts w:ascii="微软雅黑" w:eastAsia="宋体" w:hAnsi="微软雅黑"/>
          <w:color w:val="000000"/>
          <w:lang w:eastAsia="zh-CN"/>
        </w:rPr>
        <w:t xml:space="preserve">   </w:t>
      </w:r>
      <w:r>
        <w:rPr>
          <w:rFonts w:ascii="微软雅黑" w:eastAsia="宋体" w:hAnsi="微软雅黑"/>
          <w:color w:val="000000"/>
          <w:lang w:eastAsia="zh-CN"/>
        </w:rPr>
        <w:t>）不属于操作系统提供给用户的可使用资源。</w:t>
      </w:r>
    </w:p>
    <w:p w14:paraId="74B9EF04"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中断机制</w:t>
      </w:r>
      <w:r>
        <w:rPr>
          <w:rFonts w:ascii="微软雅黑" w:eastAsia="宋体" w:hAnsi="微软雅黑"/>
          <w:color w:val="000000"/>
          <w:lang w:eastAsia="zh-CN"/>
        </w:rPr>
        <w:t xml:space="preserve">         B.</w:t>
      </w:r>
      <w:r>
        <w:rPr>
          <w:rFonts w:ascii="微软雅黑" w:eastAsia="宋体" w:hAnsi="微软雅黑"/>
          <w:color w:val="000000"/>
          <w:lang w:eastAsia="zh-CN"/>
        </w:rPr>
        <w:t>处理机</w:t>
      </w:r>
      <w:r>
        <w:rPr>
          <w:rFonts w:ascii="微软雅黑" w:eastAsia="宋体" w:hAnsi="微软雅黑"/>
          <w:color w:val="000000"/>
          <w:lang w:eastAsia="zh-CN"/>
        </w:rPr>
        <w:t xml:space="preserve">       C.</w:t>
      </w:r>
      <w:r>
        <w:rPr>
          <w:rFonts w:ascii="微软雅黑" w:eastAsia="宋体" w:hAnsi="微软雅黑"/>
          <w:color w:val="000000"/>
          <w:lang w:eastAsia="zh-CN"/>
        </w:rPr>
        <w:t>存储器</w:t>
      </w:r>
      <w:r>
        <w:rPr>
          <w:rFonts w:ascii="微软雅黑" w:eastAsia="宋体" w:hAnsi="微软雅黑"/>
          <w:color w:val="000000"/>
          <w:lang w:eastAsia="zh-CN"/>
        </w:rPr>
        <w:t xml:space="preserve">       D.I/O</w:t>
      </w:r>
      <w:r>
        <w:rPr>
          <w:rFonts w:ascii="微软雅黑" w:eastAsia="宋体" w:hAnsi="微软雅黑"/>
          <w:color w:val="000000"/>
          <w:lang w:eastAsia="zh-CN"/>
        </w:rPr>
        <w:t>设备</w:t>
      </w:r>
    </w:p>
    <w:p w14:paraId="1C13567B" w14:textId="77777777" w:rsidR="00C910C6" w:rsidRDefault="00000000" w:rsidP="009C1F8A">
      <w:pPr>
        <w:autoSpaceDE w:val="0"/>
        <w:autoSpaceDN w:val="0"/>
        <w:adjustRightInd w:val="0"/>
        <w:spacing w:line="360" w:lineRule="auto"/>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7</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假设</w:t>
      </w:r>
      <w:r>
        <w:rPr>
          <w:rFonts w:ascii="微软雅黑" w:eastAsia="宋体" w:hAnsi="微软雅黑" w:cs="Times New Roman"/>
          <w:color w:val="000000"/>
          <w:sz w:val="24"/>
          <w:szCs w:val="24"/>
          <w:lang w:val="zh-CN" w:eastAsia="zh-CN"/>
        </w:rPr>
        <w:t>5</w:t>
      </w:r>
      <w:r>
        <w:rPr>
          <w:rFonts w:ascii="微软雅黑" w:eastAsia="宋体" w:hAnsi="微软雅黑" w:cs="Times New Roman"/>
          <w:color w:val="000000"/>
          <w:sz w:val="24"/>
          <w:szCs w:val="24"/>
          <w:lang w:val="zh-CN" w:eastAsia="zh-CN"/>
        </w:rPr>
        <w:t>个进程</w:t>
      </w:r>
      <w:r>
        <w:rPr>
          <w:rFonts w:ascii="微软雅黑" w:eastAsia="宋体" w:hAnsi="微软雅黑" w:cs="Times New Roman"/>
          <w:color w:val="000000"/>
          <w:sz w:val="24"/>
          <w:szCs w:val="24"/>
          <w:lang w:val="zh-CN" w:eastAsia="zh-CN"/>
        </w:rPr>
        <w:t>P0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P1</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P2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P3</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P4</w:t>
      </w:r>
      <w:r>
        <w:rPr>
          <w:rFonts w:ascii="微软雅黑" w:eastAsia="宋体" w:hAnsi="微软雅黑" w:cs="Times New Roman"/>
          <w:color w:val="000000"/>
          <w:sz w:val="24"/>
          <w:szCs w:val="24"/>
          <w:lang w:val="zh-CN" w:eastAsia="zh-CN"/>
        </w:rPr>
        <w:t>共享</w:t>
      </w: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类资源</w:t>
      </w:r>
      <w:r>
        <w:rPr>
          <w:rFonts w:ascii="微软雅黑" w:eastAsia="宋体" w:hAnsi="微软雅黑" w:cs="Times New Roman"/>
          <w:color w:val="000000"/>
          <w:sz w:val="24"/>
          <w:szCs w:val="24"/>
          <w:lang w:val="zh-CN" w:eastAsia="zh-CN"/>
        </w:rPr>
        <w:t>R</w:t>
      </w:r>
      <w:r>
        <w:rPr>
          <w:rFonts w:ascii="微软雅黑" w:eastAsia="宋体" w:hAnsi="微软雅黑" w:cs="Times New Roman" w:hint="eastAsia"/>
          <w:color w:val="000000"/>
          <w:sz w:val="24"/>
          <w:szCs w:val="24"/>
          <w:lang w:val="zh-CN" w:eastAsia="zh-CN"/>
        </w:rPr>
        <w:t>1</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R2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R3.</w:t>
      </w:r>
      <w:r>
        <w:rPr>
          <w:rFonts w:ascii="微软雅黑" w:eastAsia="宋体" w:hAnsi="微软雅黑" w:cs="Times New Roman"/>
          <w:color w:val="000000"/>
          <w:sz w:val="24"/>
          <w:szCs w:val="24"/>
          <w:lang w:val="zh-CN" w:eastAsia="zh-CN"/>
        </w:rPr>
        <w:t>这些资源总数分别为</w:t>
      </w:r>
      <w:r>
        <w:rPr>
          <w:rFonts w:ascii="微软雅黑" w:eastAsia="宋体" w:hAnsi="微软雅黑" w:cs="Times New Roman"/>
          <w:color w:val="000000"/>
          <w:sz w:val="24"/>
          <w:szCs w:val="24"/>
          <w:lang w:val="zh-CN" w:eastAsia="zh-CN"/>
        </w:rPr>
        <w:t>18</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6</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T</w:t>
      </w:r>
      <w:r w:rsidRPr="007E0622">
        <w:rPr>
          <w:rFonts w:ascii="微软雅黑" w:eastAsia="宋体" w:hAnsi="微软雅黑" w:cs="Times New Roman"/>
          <w:color w:val="000000"/>
          <w:sz w:val="24"/>
          <w:szCs w:val="24"/>
          <w:vertAlign w:val="subscript"/>
          <w:lang w:val="zh-CN" w:eastAsia="zh-CN"/>
        </w:rPr>
        <w:t>0</w:t>
      </w:r>
      <w:r>
        <w:rPr>
          <w:rFonts w:ascii="微软雅黑" w:eastAsia="宋体" w:hAnsi="微软雅黑" w:cs="Times New Roman"/>
          <w:color w:val="000000"/>
          <w:sz w:val="24"/>
          <w:szCs w:val="24"/>
          <w:lang w:val="zh-CN" w:eastAsia="zh-CN"/>
        </w:rPr>
        <w:t>时刻的资源分配情况（见表），此时存在的</w:t>
      </w:r>
      <w:r>
        <w:rPr>
          <w:rFonts w:ascii="微软雅黑" w:eastAsia="宋体" w:hAnsi="微软雅黑" w:cs="Times New Roman" w:hint="eastAsia"/>
          <w:color w:val="000000"/>
          <w:sz w:val="24"/>
          <w:szCs w:val="24"/>
          <w:lang w:val="zh-CN" w:eastAsia="zh-CN"/>
        </w:rPr>
        <w:t>一</w:t>
      </w:r>
      <w:r>
        <w:rPr>
          <w:rFonts w:ascii="微软雅黑" w:eastAsia="宋体" w:hAnsi="微软雅黑" w:cs="Times New Roman"/>
          <w:color w:val="000000"/>
          <w:sz w:val="24"/>
          <w:szCs w:val="24"/>
          <w:lang w:val="zh-CN" w:eastAsia="zh-CN"/>
        </w:rPr>
        <w:t>个安全序列是（）。</w:t>
      </w:r>
    </w:p>
    <w:p w14:paraId="2CE9610F" w14:textId="77777777" w:rsidR="00C910C6" w:rsidRDefault="00000000" w:rsidP="009C1F8A">
      <w:pPr>
        <w:autoSpaceDE w:val="0"/>
        <w:autoSpaceDN w:val="0"/>
        <w:adjustRightInd w:val="0"/>
        <w:spacing w:line="360" w:lineRule="auto"/>
        <w:rPr>
          <w:rFonts w:ascii="Times New Roman" w:hAnsi="Times New Roman" w:cs="Times New Roman"/>
          <w:sz w:val="24"/>
          <w:szCs w:val="24"/>
          <w:lang w:val="zh-CN"/>
        </w:rPr>
      </w:pPr>
      <w:r>
        <w:rPr>
          <w:rFonts w:ascii="微软雅黑" w:eastAsia="宋体" w:hAnsi="微软雅黑"/>
          <w:noProof/>
          <w:color w:val="000000"/>
        </w:rPr>
        <w:drawing>
          <wp:inline distT="0" distB="0" distL="0" distR="0" wp14:anchorId="224752EA" wp14:editId="25449DC5">
            <wp:extent cx="5838592" cy="173603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8592" cy="1736035"/>
                    </a:xfrm>
                    <a:prstGeom prst="rect">
                      <a:avLst/>
                    </a:prstGeom>
                    <a:noFill/>
                    <a:ln>
                      <a:noFill/>
                    </a:ln>
                  </pic:spPr>
                </pic:pic>
              </a:graphicData>
            </a:graphic>
          </wp:inline>
        </w:drawing>
      </w:r>
    </w:p>
    <w:p w14:paraId="103D5505" w14:textId="77777777" w:rsidR="00C910C6" w:rsidRPr="007E0622" w:rsidRDefault="00000000" w:rsidP="009C1F8A">
      <w:pPr>
        <w:autoSpaceDE w:val="0"/>
        <w:autoSpaceDN w:val="0"/>
        <w:adjustRightInd w:val="0"/>
        <w:spacing w:line="400" w:lineRule="exact"/>
        <w:rPr>
          <w:rFonts w:ascii="Times New Roman" w:hAnsi="Times New Roman" w:cs="Times New Roman"/>
          <w:sz w:val="24"/>
          <w:szCs w:val="24"/>
        </w:rPr>
      </w:pPr>
      <w:r w:rsidRPr="007E0622">
        <w:rPr>
          <w:rFonts w:ascii="微软雅黑" w:eastAsia="宋体" w:hAnsi="微软雅黑" w:cs="Times New Roman"/>
          <w:color w:val="000000"/>
          <w:sz w:val="24"/>
          <w:szCs w:val="24"/>
        </w:rPr>
        <w:t>A. P</w:t>
      </w:r>
      <w:r>
        <w:rPr>
          <w:rFonts w:ascii="微软雅黑" w:eastAsia="宋体" w:hAnsi="微软雅黑" w:cs="Times New Roman"/>
          <w:color w:val="000000"/>
          <w:sz w:val="24"/>
          <w:szCs w:val="24"/>
        </w:rPr>
        <w:t>0</w:t>
      </w:r>
      <w:r w:rsidRPr="007E0622">
        <w:rPr>
          <w:rFonts w:ascii="微软雅黑" w:eastAsia="宋体" w:hAnsi="微软雅黑" w:cs="Times New Roman"/>
          <w:color w:val="000000"/>
          <w:sz w:val="24"/>
          <w:szCs w:val="24"/>
        </w:rPr>
        <w:t>, P2, P4, P</w:t>
      </w:r>
      <w:r>
        <w:rPr>
          <w:rFonts w:ascii="微软雅黑" w:eastAsia="宋体" w:hAnsi="微软雅黑" w:cs="Times New Roman"/>
          <w:color w:val="000000"/>
          <w:sz w:val="24"/>
          <w:szCs w:val="24"/>
        </w:rPr>
        <w:t>1</w:t>
      </w:r>
      <w:r w:rsidRPr="007E0622">
        <w:rPr>
          <w:rFonts w:ascii="微软雅黑" w:eastAsia="宋体" w:hAnsi="微软雅黑" w:cs="Times New Roman"/>
          <w:color w:val="000000"/>
          <w:sz w:val="24"/>
          <w:szCs w:val="24"/>
        </w:rPr>
        <w:t>, P3</w:t>
      </w:r>
    </w:p>
    <w:p w14:paraId="1BF348C1" w14:textId="77777777" w:rsidR="00C910C6" w:rsidRDefault="00000000" w:rsidP="009C1F8A">
      <w:pPr>
        <w:autoSpaceDE w:val="0"/>
        <w:autoSpaceDN w:val="0"/>
        <w:adjustRightInd w:val="0"/>
        <w:spacing w:line="400" w:lineRule="exact"/>
        <w:rPr>
          <w:rFonts w:ascii="Times New Roman" w:hAnsi="Times New Roman" w:cs="Times New Roman"/>
          <w:sz w:val="24"/>
          <w:szCs w:val="24"/>
        </w:rPr>
      </w:pPr>
      <w:r w:rsidRPr="007E0622">
        <w:rPr>
          <w:rFonts w:ascii="微软雅黑" w:eastAsia="宋体" w:hAnsi="微软雅黑" w:cs="Times New Roman"/>
          <w:color w:val="000000"/>
          <w:sz w:val="24"/>
          <w:szCs w:val="24"/>
        </w:rPr>
        <w:t>B. P</w:t>
      </w:r>
      <w:r>
        <w:rPr>
          <w:rFonts w:ascii="微软雅黑" w:eastAsia="宋体" w:hAnsi="微软雅黑" w:cs="Times New Roman"/>
          <w:color w:val="000000"/>
          <w:sz w:val="24"/>
          <w:szCs w:val="24"/>
        </w:rPr>
        <w:t>1</w:t>
      </w:r>
      <w:r w:rsidRPr="007E0622">
        <w:rPr>
          <w:rFonts w:ascii="微软雅黑" w:eastAsia="宋体" w:hAnsi="微软雅黑" w:cs="Times New Roman"/>
          <w:color w:val="000000"/>
          <w:sz w:val="24"/>
          <w:szCs w:val="24"/>
        </w:rPr>
        <w:t>, P</w:t>
      </w:r>
      <w:r>
        <w:rPr>
          <w:rFonts w:ascii="微软雅黑" w:eastAsia="宋体" w:hAnsi="微软雅黑" w:cs="Times New Roman"/>
          <w:color w:val="000000"/>
          <w:sz w:val="24"/>
          <w:szCs w:val="24"/>
        </w:rPr>
        <w:t>0</w:t>
      </w:r>
      <w:r w:rsidRPr="007E0622">
        <w:rPr>
          <w:rFonts w:ascii="微软雅黑" w:eastAsia="宋体" w:hAnsi="微软雅黑" w:cs="Times New Roman"/>
          <w:color w:val="000000"/>
          <w:sz w:val="24"/>
          <w:szCs w:val="24"/>
        </w:rPr>
        <w:t>, P3, P4, P2</w:t>
      </w:r>
    </w:p>
    <w:p w14:paraId="5F3AE6D5" w14:textId="77777777" w:rsidR="00C910C6" w:rsidRPr="007E0622" w:rsidRDefault="00000000" w:rsidP="009C1F8A">
      <w:pPr>
        <w:autoSpaceDE w:val="0"/>
        <w:autoSpaceDN w:val="0"/>
        <w:adjustRightInd w:val="0"/>
        <w:spacing w:line="400" w:lineRule="exact"/>
        <w:rPr>
          <w:rFonts w:ascii="Times New Roman" w:hAnsi="Times New Roman" w:cs="Times New Roman"/>
          <w:sz w:val="24"/>
          <w:szCs w:val="24"/>
        </w:rPr>
      </w:pPr>
      <w:r w:rsidRPr="007E0622">
        <w:rPr>
          <w:rFonts w:ascii="微软雅黑" w:eastAsia="宋体" w:hAnsi="微软雅黑" w:cs="Times New Roman"/>
          <w:color w:val="000000"/>
          <w:sz w:val="24"/>
          <w:szCs w:val="24"/>
        </w:rPr>
        <w:t>C. P2</w:t>
      </w:r>
      <w:r>
        <w:rPr>
          <w:rFonts w:ascii="微软雅黑" w:eastAsia="宋体" w:hAnsi="微软雅黑" w:cs="Times New Roman" w:hint="eastAsia"/>
          <w:color w:val="000000"/>
          <w:sz w:val="24"/>
          <w:szCs w:val="24"/>
        </w:rPr>
        <w:t>,</w:t>
      </w:r>
      <w:r w:rsidRPr="007E0622">
        <w:rPr>
          <w:rFonts w:ascii="微软雅黑" w:eastAsia="宋体" w:hAnsi="微软雅黑" w:cs="Times New Roman"/>
          <w:color w:val="000000"/>
          <w:sz w:val="24"/>
          <w:szCs w:val="24"/>
        </w:rPr>
        <w:t xml:space="preserve"> P</w:t>
      </w:r>
      <w:r>
        <w:rPr>
          <w:rFonts w:ascii="微软雅黑" w:eastAsia="宋体" w:hAnsi="微软雅黑" w:cs="Times New Roman"/>
          <w:color w:val="000000"/>
          <w:sz w:val="24"/>
          <w:szCs w:val="24"/>
        </w:rPr>
        <w:t>1</w:t>
      </w:r>
      <w:r w:rsidRPr="007E0622">
        <w:rPr>
          <w:rFonts w:ascii="微软雅黑" w:eastAsia="宋体" w:hAnsi="微软雅黑" w:cs="Times New Roman"/>
          <w:color w:val="000000"/>
          <w:sz w:val="24"/>
          <w:szCs w:val="24"/>
        </w:rPr>
        <w:t>, P</w:t>
      </w:r>
      <w:r>
        <w:rPr>
          <w:rFonts w:ascii="微软雅黑" w:eastAsia="宋体" w:hAnsi="微软雅黑" w:cs="Times New Roman"/>
          <w:color w:val="000000"/>
          <w:sz w:val="24"/>
          <w:szCs w:val="24"/>
        </w:rPr>
        <w:t>0</w:t>
      </w:r>
      <w:r w:rsidRPr="007E0622">
        <w:rPr>
          <w:rFonts w:ascii="微软雅黑" w:eastAsia="宋体" w:hAnsi="微软雅黑" w:cs="Times New Roman"/>
          <w:color w:val="000000"/>
          <w:sz w:val="24"/>
          <w:szCs w:val="24"/>
        </w:rPr>
        <w:t>, P3, P4</w:t>
      </w:r>
    </w:p>
    <w:p w14:paraId="71B66799" w14:textId="77777777" w:rsidR="00C910C6" w:rsidRPr="009C1F8A" w:rsidRDefault="00000000" w:rsidP="009C1F8A">
      <w:pPr>
        <w:autoSpaceDE w:val="0"/>
        <w:autoSpaceDN w:val="0"/>
        <w:adjustRightInd w:val="0"/>
        <w:spacing w:line="400" w:lineRule="exact"/>
        <w:rPr>
          <w:rFonts w:ascii="Times New Roman" w:hAnsi="Times New Roman" w:cs="Times New Roman"/>
          <w:sz w:val="24"/>
          <w:szCs w:val="24"/>
        </w:rPr>
      </w:pPr>
      <w:r w:rsidRPr="007E0622">
        <w:rPr>
          <w:rFonts w:ascii="微软雅黑" w:eastAsia="宋体" w:hAnsi="微软雅黑" w:cs="Times New Roman"/>
          <w:color w:val="000000"/>
          <w:sz w:val="24"/>
          <w:szCs w:val="24"/>
        </w:rPr>
        <w:t>D. P3, P4, P2, P</w:t>
      </w:r>
      <w:r>
        <w:rPr>
          <w:rFonts w:ascii="微软雅黑" w:eastAsia="宋体" w:hAnsi="微软雅黑" w:cs="Times New Roman"/>
          <w:color w:val="000000"/>
          <w:sz w:val="24"/>
          <w:szCs w:val="24"/>
        </w:rPr>
        <w:t>1</w:t>
      </w:r>
      <w:r w:rsidRPr="007E0622">
        <w:rPr>
          <w:rFonts w:ascii="微软雅黑" w:eastAsia="宋体" w:hAnsi="微软雅黑" w:cs="Times New Roman"/>
          <w:color w:val="000000"/>
          <w:sz w:val="24"/>
          <w:szCs w:val="24"/>
        </w:rPr>
        <w:t>, P</w:t>
      </w:r>
      <w:r>
        <w:rPr>
          <w:rFonts w:ascii="微软雅黑" w:eastAsia="宋体" w:hAnsi="微软雅黑" w:cs="Times New Roman"/>
          <w:color w:val="000000"/>
          <w:sz w:val="24"/>
          <w:szCs w:val="24"/>
        </w:rPr>
        <w:t>0</w:t>
      </w:r>
    </w:p>
    <w:p w14:paraId="7DB139D6" w14:textId="77777777" w:rsidR="00C910C6" w:rsidRDefault="00000000">
      <w:pPr>
        <w:rPr>
          <w:lang w:eastAsia="zh-CN"/>
        </w:rPr>
      </w:pP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hint="eastAsia"/>
          <w:color w:val="000000"/>
          <w:lang w:eastAsia="zh-CN"/>
        </w:rPr>
        <w:t>文件的顺序存取是（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304BE42"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按终端号依次存取</w:t>
      </w:r>
    </w:p>
    <w:p w14:paraId="380392AA" w14:textId="77777777" w:rsidR="00C910C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按文件的逻辑号逐一存取</w:t>
      </w:r>
    </w:p>
    <w:p w14:paraId="7C1E4F6F" w14:textId="77777777" w:rsidR="00C910C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按物理块号依次存取，</w:t>
      </w:r>
    </w:p>
    <w:p w14:paraId="31DA40B3" w14:textId="77777777" w:rsidR="00C910C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按文件逻辑记录大小逐存取</w:t>
      </w:r>
    </w:p>
    <w:p w14:paraId="1CF0D1BF" w14:textId="77777777" w:rsidR="00C910C6" w:rsidRDefault="00000000">
      <w:pPr>
        <w:rPr>
          <w:lang w:eastAsia="zh-CN"/>
        </w:rPr>
      </w:pPr>
      <w:r>
        <w:rPr>
          <w:rFonts w:ascii="微软雅黑" w:eastAsia="宋体" w:hAnsi="微软雅黑"/>
          <w:color w:val="000000"/>
          <w:lang w:eastAsia="zh-CN"/>
        </w:rPr>
        <w:lastRenderedPageBreak/>
        <w:t>9</w:t>
      </w:r>
      <w:r>
        <w:rPr>
          <w:rFonts w:ascii="微软雅黑" w:eastAsia="宋体" w:hAnsi="微软雅黑"/>
          <w:color w:val="000000"/>
          <w:lang w:eastAsia="zh-CN"/>
        </w:rPr>
        <w:t>、</w:t>
      </w:r>
      <w:r>
        <w:rPr>
          <w:rFonts w:ascii="微软雅黑" w:eastAsia="宋体" w:hAnsi="微软雅黑" w:hint="eastAsia"/>
          <w:color w:val="000000"/>
          <w:lang w:eastAsia="zh-CN"/>
        </w:rPr>
        <w:t>如果文件采用直接存取方法，且文件大小不固定，则应采用（</w:t>
      </w:r>
      <w:r>
        <w:rPr>
          <w:rFonts w:ascii="微软雅黑" w:eastAsia="宋体" w:hAnsi="微软雅黑"/>
          <w:color w:val="000000"/>
          <w:lang w:eastAsia="zh-CN"/>
        </w:rPr>
        <w:t xml:space="preserve">   </w:t>
      </w:r>
      <w:r>
        <w:rPr>
          <w:rFonts w:ascii="微软雅黑" w:eastAsia="宋体" w:hAnsi="微软雅黑"/>
          <w:color w:val="000000"/>
          <w:lang w:eastAsia="zh-CN"/>
        </w:rPr>
        <w:t>）物理结构。</w:t>
      </w:r>
    </w:p>
    <w:p w14:paraId="5DAB4122"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直接</w:t>
      </w:r>
      <w:r>
        <w:rPr>
          <w:rFonts w:ascii="微软雅黑" w:eastAsia="宋体" w:hAnsi="微软雅黑"/>
          <w:color w:val="000000"/>
          <w:lang w:eastAsia="zh-CN"/>
        </w:rPr>
        <w:t xml:space="preserve">      B.</w:t>
      </w:r>
      <w:r>
        <w:rPr>
          <w:rFonts w:ascii="微软雅黑" w:eastAsia="宋体" w:hAnsi="微软雅黑"/>
          <w:color w:val="000000"/>
          <w:lang w:eastAsia="zh-CN"/>
        </w:rPr>
        <w:t>索引</w:t>
      </w:r>
      <w:r>
        <w:rPr>
          <w:rFonts w:ascii="微软雅黑" w:eastAsia="宋体" w:hAnsi="微软雅黑"/>
          <w:color w:val="000000"/>
          <w:lang w:eastAsia="zh-CN"/>
        </w:rPr>
        <w:t xml:space="preserve">          C.</w:t>
      </w:r>
      <w:r>
        <w:rPr>
          <w:rFonts w:ascii="微软雅黑" w:eastAsia="宋体" w:hAnsi="微软雅黑"/>
          <w:color w:val="000000"/>
          <w:lang w:eastAsia="zh-CN"/>
        </w:rPr>
        <w:t>随机</w:t>
      </w:r>
      <w:r>
        <w:rPr>
          <w:rFonts w:ascii="微软雅黑" w:eastAsia="宋体" w:hAnsi="微软雅黑"/>
          <w:color w:val="000000"/>
          <w:lang w:eastAsia="zh-CN"/>
        </w:rPr>
        <w:t xml:space="preserve">           D.</w:t>
      </w:r>
      <w:r>
        <w:rPr>
          <w:rFonts w:ascii="微软雅黑" w:eastAsia="宋体" w:hAnsi="微软雅黑"/>
          <w:color w:val="000000"/>
          <w:lang w:eastAsia="zh-CN"/>
        </w:rPr>
        <w:t>顺序</w:t>
      </w:r>
    </w:p>
    <w:p w14:paraId="0DEEB0C3" w14:textId="77777777" w:rsidR="00C910C6" w:rsidRDefault="00000000">
      <w:pPr>
        <w:rPr>
          <w:lang w:eastAsia="zh-CN"/>
        </w:rPr>
      </w:pPr>
      <w:r>
        <w:rPr>
          <w:rFonts w:ascii="微软雅黑" w:eastAsia="宋体" w:hAnsi="微软雅黑"/>
          <w:color w:val="000000"/>
          <w:lang w:eastAsia="zh-CN"/>
        </w:rPr>
        <w:t>10</w:t>
      </w:r>
      <w:r>
        <w:rPr>
          <w:rFonts w:ascii="微软雅黑" w:eastAsia="宋体" w:hAnsi="微软雅黑"/>
          <w:color w:val="000000"/>
          <w:lang w:eastAsia="zh-CN"/>
        </w:rPr>
        <w:t>、</w:t>
      </w:r>
      <w:r>
        <w:rPr>
          <w:rFonts w:ascii="微软雅黑" w:eastAsia="宋体" w:hAnsi="微软雅黑" w:hint="eastAsia"/>
          <w:color w:val="000000"/>
          <w:lang w:eastAsia="zh-CN"/>
        </w:rPr>
        <w:t>可以被多个进程在任意时刻共享的代码必须是（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8FFE28A"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顺序代码</w:t>
      </w:r>
    </w:p>
    <w:p w14:paraId="2BA2765D" w14:textId="77777777" w:rsidR="00C910C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机器语言代码</w:t>
      </w:r>
    </w:p>
    <w:p w14:paraId="12A3AA66" w14:textId="77777777" w:rsidR="00C910C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不能自身修改的代码</w:t>
      </w:r>
    </w:p>
    <w:p w14:paraId="2BCCD203" w14:textId="77777777" w:rsidR="00C910C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无转移指令代码</w:t>
      </w:r>
    </w:p>
    <w:p w14:paraId="6BA19773" w14:textId="77777777" w:rsidR="00C910C6" w:rsidRDefault="00000000">
      <w:pPr>
        <w:rPr>
          <w:lang w:eastAsia="zh-CN"/>
        </w:rPr>
      </w:pPr>
      <w:r>
        <w:rPr>
          <w:rFonts w:ascii="微软雅黑" w:eastAsia="宋体" w:hAnsi="微软雅黑"/>
          <w:color w:val="000000"/>
          <w:lang w:eastAsia="zh-CN"/>
        </w:rPr>
        <w:t>11</w:t>
      </w:r>
      <w:r>
        <w:rPr>
          <w:rFonts w:ascii="微软雅黑" w:eastAsia="宋体" w:hAnsi="微软雅黑"/>
          <w:color w:val="000000"/>
          <w:lang w:eastAsia="zh-CN"/>
        </w:rPr>
        <w:t>、</w:t>
      </w:r>
      <w:r>
        <w:rPr>
          <w:rFonts w:ascii="微软雅黑" w:eastAsia="宋体" w:hAnsi="微软雅黑" w:hint="eastAsia"/>
          <w:color w:val="000000"/>
          <w:lang w:eastAsia="zh-CN"/>
        </w:rPr>
        <w:t>有</w:t>
      </w:r>
      <w:r>
        <w:rPr>
          <w:rFonts w:ascii="微软雅黑" w:eastAsia="宋体" w:hAnsi="微软雅黑"/>
          <w:color w:val="000000"/>
          <w:lang w:eastAsia="zh-CN"/>
        </w:rPr>
        <w:t>5</w:t>
      </w:r>
      <w:r>
        <w:rPr>
          <w:rFonts w:ascii="微软雅黑" w:eastAsia="宋体" w:hAnsi="微软雅黑"/>
          <w:color w:val="000000"/>
          <w:lang w:eastAsia="zh-CN"/>
        </w:rPr>
        <w:t>个批处理任务</w:t>
      </w:r>
      <w:r>
        <w:rPr>
          <w:rFonts w:ascii="微软雅黑" w:eastAsia="宋体" w:hAnsi="微软雅黑"/>
          <w:color w:val="000000"/>
          <w:lang w:eastAsia="zh-CN"/>
        </w:rPr>
        <w:t>A</w:t>
      </w:r>
      <w:r>
        <w:rPr>
          <w:rFonts w:ascii="微软雅黑" w:eastAsia="宋体" w:hAnsi="微软雅黑"/>
          <w:color w:val="000000"/>
          <w:lang w:eastAsia="zh-CN"/>
        </w:rPr>
        <w:t>、</w:t>
      </w:r>
      <w:r>
        <w:rPr>
          <w:rFonts w:ascii="微软雅黑" w:eastAsia="宋体" w:hAnsi="微软雅黑"/>
          <w:color w:val="000000"/>
          <w:lang w:eastAsia="zh-CN"/>
        </w:rPr>
        <w:t>B</w:t>
      </w:r>
      <w:r>
        <w:rPr>
          <w:rFonts w:ascii="微软雅黑" w:eastAsia="宋体" w:hAnsi="微软雅黑"/>
          <w:color w:val="000000"/>
          <w:lang w:eastAsia="zh-CN"/>
        </w:rPr>
        <w:t>、</w:t>
      </w:r>
      <w:r>
        <w:rPr>
          <w:rFonts w:ascii="微软雅黑" w:eastAsia="宋体" w:hAnsi="微软雅黑"/>
          <w:color w:val="000000"/>
          <w:lang w:eastAsia="zh-CN"/>
        </w:rPr>
        <w:t>C</w:t>
      </w:r>
      <w:r>
        <w:rPr>
          <w:rFonts w:ascii="微软雅黑" w:eastAsia="宋体" w:hAnsi="微软雅黑"/>
          <w:color w:val="000000"/>
          <w:lang w:eastAsia="zh-CN"/>
        </w:rPr>
        <w:t>、</w:t>
      </w:r>
      <w:r>
        <w:rPr>
          <w:rFonts w:ascii="微软雅黑" w:eastAsia="宋体" w:hAnsi="微软雅黑"/>
          <w:color w:val="000000"/>
          <w:lang w:eastAsia="zh-CN"/>
        </w:rPr>
        <w:t>D</w:t>
      </w:r>
      <w:r>
        <w:rPr>
          <w:rFonts w:ascii="微软雅黑" w:eastAsia="宋体" w:hAnsi="微软雅黑"/>
          <w:color w:val="000000"/>
          <w:lang w:eastAsia="zh-CN"/>
        </w:rPr>
        <w:t>、</w:t>
      </w:r>
      <w:r>
        <w:rPr>
          <w:rFonts w:ascii="微软雅黑" w:eastAsia="宋体" w:hAnsi="微软雅黑"/>
          <w:color w:val="000000"/>
          <w:lang w:eastAsia="zh-CN"/>
        </w:rPr>
        <w:t>E</w:t>
      </w:r>
      <w:r>
        <w:rPr>
          <w:rFonts w:ascii="微软雅黑" w:eastAsia="宋体" w:hAnsi="微软雅黑"/>
          <w:color w:val="000000"/>
          <w:lang w:eastAsia="zh-CN"/>
        </w:rPr>
        <w:t>几乎同时到达一计算中心。它们预计运行的时间分别是</w:t>
      </w:r>
      <w:r>
        <w:rPr>
          <w:rFonts w:ascii="微软雅黑" w:eastAsia="宋体" w:hAnsi="微软雅黑"/>
          <w:color w:val="000000"/>
          <w:lang w:eastAsia="zh-CN"/>
        </w:rPr>
        <w:t>10min</w:t>
      </w:r>
      <w:r>
        <w:rPr>
          <w:rFonts w:ascii="微软雅黑" w:eastAsia="宋体" w:hAnsi="微软雅黑"/>
          <w:color w:val="000000"/>
          <w:lang w:eastAsia="zh-CN"/>
        </w:rPr>
        <w:t>，</w:t>
      </w:r>
      <w:r>
        <w:rPr>
          <w:rFonts w:ascii="微软雅黑" w:eastAsia="宋体" w:hAnsi="微软雅黑"/>
          <w:color w:val="000000"/>
          <w:lang w:eastAsia="zh-CN"/>
        </w:rPr>
        <w:t>6min</w:t>
      </w:r>
      <w:r>
        <w:rPr>
          <w:rFonts w:ascii="微软雅黑" w:eastAsia="宋体" w:hAnsi="微软雅黑"/>
          <w:color w:val="000000"/>
          <w:lang w:eastAsia="zh-CN"/>
        </w:rPr>
        <w:t>，</w:t>
      </w:r>
      <w:r>
        <w:rPr>
          <w:rFonts w:ascii="微软雅黑" w:eastAsia="宋体" w:hAnsi="微软雅黑"/>
          <w:color w:val="000000"/>
          <w:lang w:eastAsia="zh-CN"/>
        </w:rPr>
        <w:t>2min</w:t>
      </w:r>
      <w:r>
        <w:rPr>
          <w:rFonts w:ascii="微软雅黑" w:eastAsia="宋体" w:hAnsi="微软雅黑"/>
          <w:color w:val="000000"/>
          <w:lang w:eastAsia="zh-CN"/>
        </w:rPr>
        <w:t>、</w:t>
      </w:r>
      <w:r>
        <w:rPr>
          <w:rFonts w:ascii="微软雅黑" w:eastAsia="宋体" w:hAnsi="微软雅黑"/>
          <w:color w:val="000000"/>
          <w:lang w:eastAsia="zh-CN"/>
        </w:rPr>
        <w:t>4min</w:t>
      </w:r>
      <w:r>
        <w:rPr>
          <w:rFonts w:ascii="微软雅黑" w:eastAsia="宋体" w:hAnsi="微软雅黑"/>
          <w:color w:val="000000"/>
          <w:lang w:eastAsia="zh-CN"/>
        </w:rPr>
        <w:t>和</w:t>
      </w:r>
      <w:r>
        <w:rPr>
          <w:rFonts w:ascii="微软雅黑" w:eastAsia="宋体" w:hAnsi="微软雅黑"/>
          <w:color w:val="000000"/>
          <w:lang w:eastAsia="zh-CN"/>
        </w:rPr>
        <w:t>8min</w:t>
      </w:r>
      <w:r>
        <w:rPr>
          <w:rFonts w:ascii="微软雅黑" w:eastAsia="宋体" w:hAnsi="微软雅黑"/>
          <w:color w:val="000000"/>
          <w:lang w:eastAsia="zh-CN"/>
        </w:rPr>
        <w:t>。其优先级（由外部设定）分别为</w:t>
      </w: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color w:val="000000"/>
          <w:lang w:eastAsia="zh-CN"/>
        </w:rPr>
        <w:t>5</w:t>
      </w:r>
      <w:r>
        <w:rPr>
          <w:rFonts w:ascii="微软雅黑" w:eastAsia="宋体" w:hAnsi="微软雅黑"/>
          <w:color w:val="000000"/>
          <w:lang w:eastAsia="zh-CN"/>
        </w:rPr>
        <w:t>，</w:t>
      </w: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color w:val="000000"/>
          <w:lang w:eastAsia="zh-CN"/>
        </w:rPr>
        <w:t>1</w:t>
      </w:r>
      <w:r>
        <w:rPr>
          <w:rFonts w:ascii="微软雅黑" w:eastAsia="宋体" w:hAnsi="微软雅黑"/>
          <w:color w:val="000000"/>
          <w:lang w:eastAsia="zh-CN"/>
        </w:rPr>
        <w:t>和</w:t>
      </w:r>
      <w:r>
        <w:rPr>
          <w:rFonts w:ascii="微软雅黑" w:eastAsia="宋体" w:hAnsi="微软雅黑"/>
          <w:color w:val="000000"/>
          <w:lang w:eastAsia="zh-CN"/>
        </w:rPr>
        <w:t>4</w:t>
      </w:r>
      <w:r>
        <w:rPr>
          <w:rFonts w:ascii="微软雅黑" w:eastAsia="宋体" w:hAnsi="微软雅黑"/>
          <w:color w:val="000000"/>
          <w:lang w:eastAsia="zh-CN"/>
        </w:rPr>
        <w:t>，这里</w:t>
      </w:r>
      <w:r>
        <w:rPr>
          <w:rFonts w:ascii="微软雅黑" w:eastAsia="宋体" w:hAnsi="微软雅黑"/>
          <w:color w:val="000000"/>
          <w:lang w:eastAsia="zh-CN"/>
        </w:rPr>
        <w:t>5</w:t>
      </w:r>
      <w:r>
        <w:rPr>
          <w:rFonts w:ascii="微软雅黑" w:eastAsia="宋体" w:hAnsi="微软雅黑"/>
          <w:color w:val="000000"/>
          <w:lang w:eastAsia="zh-CN"/>
        </w:rPr>
        <w:t>为最高优先级。下列各种调度算法中，其平均进程周转时间为</w:t>
      </w:r>
      <w:r>
        <w:rPr>
          <w:rFonts w:ascii="微软雅黑" w:eastAsia="宋体" w:hAnsi="微软雅黑"/>
          <w:color w:val="000000"/>
          <w:lang w:eastAsia="zh-CN"/>
        </w:rPr>
        <w:t>14min</w:t>
      </w:r>
      <w:r>
        <w:rPr>
          <w:rFonts w:ascii="微软雅黑" w:eastAsia="宋体" w:hAnsi="微软雅黑"/>
          <w:color w:val="000000"/>
          <w:lang w:eastAsia="zh-CN"/>
        </w:rPr>
        <w:t>的是（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13C193B" w14:textId="77777777" w:rsidR="00C910C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时间片轮转调度算法</w:t>
      </w:r>
    </w:p>
    <w:p w14:paraId="69A0A90C" w14:textId="77777777" w:rsidR="00C910C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优先级调度算法</w:t>
      </w:r>
    </w:p>
    <w:p w14:paraId="53822F8A" w14:textId="77777777" w:rsidR="00C910C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先来先服务调度算法</w:t>
      </w:r>
    </w:p>
    <w:p w14:paraId="4466967A" w14:textId="77777777" w:rsidR="00C910C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最短作业优先调度算法</w:t>
      </w:r>
    </w:p>
    <w:p w14:paraId="2EA79BE4" w14:textId="77777777" w:rsidR="00C910C6" w:rsidRDefault="00000000">
      <w:pPr>
        <w:rPr>
          <w:lang w:eastAsia="zh-CN"/>
        </w:rPr>
      </w:pPr>
      <w:r>
        <w:rPr>
          <w:rFonts w:ascii="微软雅黑" w:eastAsia="宋体" w:hAnsi="微软雅黑"/>
          <w:color w:val="000000"/>
          <w:lang w:eastAsia="zh-CN"/>
        </w:rPr>
        <w:t>12</w:t>
      </w:r>
      <w:r>
        <w:rPr>
          <w:rFonts w:ascii="微软雅黑" w:eastAsia="宋体" w:hAnsi="微软雅黑"/>
          <w:color w:val="000000"/>
          <w:lang w:eastAsia="zh-CN"/>
        </w:rPr>
        <w:t>、</w:t>
      </w:r>
      <w:r>
        <w:rPr>
          <w:rFonts w:ascii="微软雅黑" w:eastAsia="宋体" w:hAnsi="微软雅黑" w:hint="eastAsia"/>
          <w:color w:val="000000"/>
          <w:lang w:eastAsia="zh-CN"/>
        </w:rPr>
        <w:t>某计算机系统中有</w:t>
      </w:r>
      <w:r>
        <w:rPr>
          <w:rFonts w:ascii="微软雅黑" w:eastAsia="宋体" w:hAnsi="微软雅黑"/>
          <w:color w:val="000000"/>
          <w:lang w:eastAsia="zh-CN"/>
        </w:rPr>
        <w:t>8</w:t>
      </w:r>
      <w:r>
        <w:rPr>
          <w:rFonts w:ascii="微软雅黑" w:eastAsia="宋体" w:hAnsi="微软雅黑"/>
          <w:color w:val="000000"/>
          <w:lang w:eastAsia="zh-CN"/>
        </w:rPr>
        <w:t>台打印机，有</w:t>
      </w:r>
      <w:r>
        <w:rPr>
          <w:rFonts w:ascii="微软雅黑" w:eastAsia="宋体" w:hAnsi="微软雅黑"/>
          <w:color w:val="000000"/>
          <w:lang w:eastAsia="zh-CN"/>
        </w:rPr>
        <w:t>K</w:t>
      </w:r>
      <w:r>
        <w:rPr>
          <w:rFonts w:ascii="微软雅黑" w:eastAsia="宋体" w:hAnsi="微软雅黑"/>
          <w:color w:val="000000"/>
          <w:lang w:eastAsia="zh-CN"/>
        </w:rPr>
        <w:t>个进程竞争使用，每个进，程最多需要</w:t>
      </w:r>
      <w:r>
        <w:rPr>
          <w:rFonts w:ascii="微软雅黑" w:eastAsia="宋体" w:hAnsi="微软雅黑"/>
          <w:color w:val="000000"/>
          <w:lang w:eastAsia="zh-CN"/>
        </w:rPr>
        <w:t>3</w:t>
      </w:r>
      <w:r>
        <w:rPr>
          <w:rFonts w:ascii="微软雅黑" w:eastAsia="宋体" w:hAnsi="微软雅黑"/>
          <w:color w:val="000000"/>
          <w:lang w:eastAsia="zh-CN"/>
        </w:rPr>
        <w:t>台打印机，该系统可能会发生死锁的</w:t>
      </w:r>
      <w:r>
        <w:rPr>
          <w:rFonts w:ascii="微软雅黑" w:eastAsia="宋体" w:hAnsi="微软雅黑"/>
          <w:color w:val="000000"/>
          <w:lang w:eastAsia="zh-CN"/>
        </w:rPr>
        <w:t>K</w:t>
      </w:r>
      <w:r>
        <w:rPr>
          <w:rFonts w:ascii="微软雅黑" w:eastAsia="宋体" w:hAnsi="微软雅黑"/>
          <w:color w:val="000000"/>
          <w:lang w:eastAsia="zh-CN"/>
        </w:rPr>
        <w:t>的最小值是（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6F143DEF" w14:textId="77777777" w:rsidR="00C910C6" w:rsidRDefault="00000000">
      <w:pPr>
        <w:rPr>
          <w:lang w:eastAsia="zh-CN"/>
        </w:rPr>
      </w:pPr>
      <w:r>
        <w:rPr>
          <w:rFonts w:ascii="微软雅黑" w:eastAsia="宋体" w:hAnsi="微软雅黑"/>
          <w:color w:val="000000"/>
          <w:lang w:eastAsia="zh-CN"/>
        </w:rPr>
        <w:t>A.2                B.3              C.4              D.5</w:t>
      </w:r>
    </w:p>
    <w:p w14:paraId="7698FE4B" w14:textId="77777777" w:rsidR="00E747B7" w:rsidRDefault="00000000">
      <w:pPr>
        <w:rPr>
          <w:lang w:eastAsia="zh-CN"/>
        </w:rPr>
      </w:pPr>
      <w:r>
        <w:rPr>
          <w:rFonts w:ascii="微软雅黑" w:eastAsia="宋体" w:hAnsi="微软雅黑"/>
          <w:b/>
          <w:color w:val="000000"/>
          <w:sz w:val="32"/>
          <w:lang w:eastAsia="zh-CN"/>
        </w:rPr>
        <w:t>二、填空题</w:t>
      </w:r>
    </w:p>
    <w:p w14:paraId="666088D7" w14:textId="77777777" w:rsidR="00C910C6" w:rsidRDefault="00000000">
      <w:pPr>
        <w:rPr>
          <w:lang w:eastAsia="zh-CN"/>
        </w:rPr>
      </w:pPr>
      <w:r>
        <w:rPr>
          <w:rFonts w:ascii="微软雅黑" w:eastAsia="宋体" w:hAnsi="微软雅黑"/>
          <w:color w:val="000000"/>
          <w:lang w:eastAsia="zh-CN"/>
        </w:rPr>
        <w:t>13</w:t>
      </w:r>
      <w:r>
        <w:rPr>
          <w:rFonts w:ascii="微软雅黑" w:eastAsia="宋体" w:hAnsi="微软雅黑"/>
          <w:color w:val="000000"/>
          <w:lang w:eastAsia="zh-CN"/>
        </w:rPr>
        <w:t>、</w:t>
      </w:r>
      <w:r>
        <w:rPr>
          <w:rFonts w:ascii="微软雅黑" w:eastAsia="宋体" w:hAnsi="微软雅黑" w:hint="eastAsia"/>
          <w:color w:val="000000"/>
          <w:lang w:eastAsia="zh-CN"/>
        </w:rPr>
        <w:t>在设备管理中，对磁带机、输入机及打印机等独占设备总是采用</w:t>
      </w:r>
      <w:r>
        <w:rPr>
          <w:rFonts w:ascii="微软雅黑" w:eastAsia="宋体" w:hAnsi="微软雅黑"/>
          <w:color w:val="000000"/>
          <w:lang w:eastAsia="zh-CN"/>
        </w:rPr>
        <w:t>__________</w:t>
      </w:r>
      <w:r>
        <w:rPr>
          <w:rFonts w:ascii="微软雅黑" w:eastAsia="宋体" w:hAnsi="微软雅黑"/>
          <w:color w:val="000000"/>
          <w:lang w:eastAsia="zh-CN"/>
        </w:rPr>
        <w:t>策略进行分配。</w:t>
      </w:r>
    </w:p>
    <w:p w14:paraId="206E9B37" w14:textId="77777777" w:rsidR="00C910C6" w:rsidRDefault="00000000">
      <w:pPr>
        <w:rPr>
          <w:lang w:eastAsia="zh-CN"/>
        </w:rPr>
      </w:pPr>
      <w:r>
        <w:rPr>
          <w:rFonts w:ascii="微软雅黑" w:eastAsia="宋体" w:hAnsi="微软雅黑"/>
          <w:color w:val="000000"/>
          <w:lang w:eastAsia="zh-CN"/>
        </w:rPr>
        <w:t>14</w:t>
      </w:r>
      <w:r>
        <w:rPr>
          <w:rFonts w:ascii="微软雅黑" w:eastAsia="宋体" w:hAnsi="微软雅黑"/>
          <w:color w:val="000000"/>
          <w:lang w:eastAsia="zh-CN"/>
        </w:rPr>
        <w:t>、</w:t>
      </w:r>
      <w:r>
        <w:rPr>
          <w:rFonts w:ascii="微软雅黑" w:eastAsia="宋体" w:hAnsi="微软雅黑" w:hint="eastAsia"/>
          <w:color w:val="000000"/>
          <w:lang w:eastAsia="zh-CN"/>
        </w:rPr>
        <w:t>同一进程中的各线程</w:t>
      </w:r>
      <w:r>
        <w:rPr>
          <w:rFonts w:ascii="微软雅黑" w:eastAsia="宋体" w:hAnsi="微软雅黑"/>
          <w:color w:val="000000"/>
          <w:lang w:eastAsia="zh-CN"/>
        </w:rPr>
        <w:t>__________</w:t>
      </w:r>
      <w:r>
        <w:rPr>
          <w:rFonts w:ascii="微软雅黑" w:eastAsia="宋体" w:hAnsi="微软雅黑"/>
          <w:color w:val="000000"/>
          <w:lang w:eastAsia="zh-CN"/>
        </w:rPr>
        <w:t>进程所占用的资源</w:t>
      </w:r>
    </w:p>
    <w:p w14:paraId="4E45512A" w14:textId="77777777" w:rsidR="00C910C6" w:rsidRDefault="00000000">
      <w:pPr>
        <w:rPr>
          <w:lang w:eastAsia="zh-CN"/>
        </w:rPr>
      </w:pPr>
      <w:r>
        <w:rPr>
          <w:rFonts w:ascii="微软雅黑" w:eastAsia="宋体" w:hAnsi="微软雅黑"/>
          <w:color w:val="000000"/>
          <w:lang w:eastAsia="zh-CN"/>
        </w:rPr>
        <w:lastRenderedPageBreak/>
        <w:t>15</w:t>
      </w:r>
      <w:r>
        <w:rPr>
          <w:rFonts w:ascii="微软雅黑" w:eastAsia="宋体" w:hAnsi="微软雅黑"/>
          <w:color w:val="000000"/>
          <w:lang w:eastAsia="zh-CN"/>
        </w:rPr>
        <w:t>、</w:t>
      </w:r>
      <w:r>
        <w:rPr>
          <w:rFonts w:ascii="微软雅黑" w:eastAsia="宋体" w:hAnsi="微软雅黑"/>
          <w:color w:val="000000"/>
          <w:lang w:eastAsia="zh-CN"/>
        </w:rPr>
        <w:t>MS-DOS</w:t>
      </w:r>
      <w:r>
        <w:rPr>
          <w:rFonts w:ascii="微软雅黑" w:eastAsia="宋体" w:hAnsi="微软雅黑"/>
          <w:color w:val="000000"/>
          <w:lang w:eastAsia="zh-CN"/>
        </w:rPr>
        <w:t>启动的方式有两种：</w:t>
      </w:r>
      <w:r>
        <w:rPr>
          <w:rFonts w:ascii="微软雅黑" w:eastAsia="宋体" w:hAnsi="微软雅黑"/>
          <w:color w:val="000000"/>
          <w:lang w:eastAsia="zh-CN"/>
        </w:rPr>
        <w:t>__________</w:t>
      </w:r>
      <w:r>
        <w:rPr>
          <w:rFonts w:ascii="微软雅黑" w:eastAsia="宋体" w:hAnsi="微软雅黑"/>
          <w:color w:val="000000"/>
          <w:lang w:eastAsia="zh-CN"/>
        </w:rPr>
        <w:t>和</w:t>
      </w:r>
      <w:r>
        <w:rPr>
          <w:rFonts w:ascii="微软雅黑" w:eastAsia="宋体" w:hAnsi="微软雅黑"/>
          <w:color w:val="000000"/>
          <w:lang w:eastAsia="zh-CN"/>
        </w:rPr>
        <w:t>__________</w:t>
      </w:r>
    </w:p>
    <w:p w14:paraId="54479D56" w14:textId="77777777" w:rsidR="00C910C6" w:rsidRDefault="00000000">
      <w:pPr>
        <w:rPr>
          <w:lang w:eastAsia="zh-CN"/>
        </w:rPr>
      </w:pPr>
      <w:r>
        <w:rPr>
          <w:rFonts w:ascii="微软雅黑" w:eastAsia="宋体" w:hAnsi="微软雅黑"/>
          <w:color w:val="000000"/>
          <w:lang w:eastAsia="zh-CN"/>
        </w:rPr>
        <w:t>16</w:t>
      </w:r>
      <w:r>
        <w:rPr>
          <w:rFonts w:ascii="微软雅黑" w:eastAsia="宋体" w:hAnsi="微软雅黑"/>
          <w:color w:val="000000"/>
          <w:lang w:eastAsia="zh-CN"/>
        </w:rPr>
        <w:t>、</w:t>
      </w:r>
      <w:r>
        <w:rPr>
          <w:rFonts w:ascii="微软雅黑" w:eastAsia="宋体" w:hAnsi="微软雅黑" w:hint="eastAsia"/>
          <w:color w:val="000000"/>
          <w:lang w:eastAsia="zh-CN"/>
        </w:rPr>
        <w:t>操作系统能保证所有的进程</w:t>
      </w:r>
      <w:r>
        <w:rPr>
          <w:rFonts w:ascii="微软雅黑" w:eastAsia="宋体" w:hAnsi="微软雅黑"/>
          <w:color w:val="000000"/>
          <w:lang w:eastAsia="zh-CN"/>
        </w:rPr>
        <w:t>__________</w:t>
      </w:r>
      <w:r>
        <w:rPr>
          <w:rFonts w:ascii="微软雅黑" w:eastAsia="宋体" w:hAnsi="微软雅黑"/>
          <w:color w:val="000000"/>
          <w:lang w:eastAsia="zh-CN"/>
        </w:rPr>
        <w:t>，则称系统处于</w:t>
      </w:r>
      <w:r>
        <w:rPr>
          <w:rFonts w:ascii="微软雅黑" w:eastAsia="宋体" w:hAnsi="微软雅黑"/>
          <w:color w:val="000000"/>
          <w:lang w:eastAsia="zh-CN"/>
        </w:rPr>
        <w:t>“</w:t>
      </w:r>
      <w:r>
        <w:rPr>
          <w:rFonts w:ascii="微软雅黑" w:eastAsia="宋体" w:hAnsi="微软雅黑"/>
          <w:color w:val="000000"/>
          <w:lang w:eastAsia="zh-CN"/>
        </w:rPr>
        <w:t>安全状态</w:t>
      </w:r>
      <w:r>
        <w:rPr>
          <w:rFonts w:ascii="微软雅黑" w:eastAsia="宋体" w:hAnsi="微软雅黑"/>
          <w:color w:val="000000"/>
          <w:lang w:eastAsia="zh-CN"/>
        </w:rPr>
        <w:t>”</w:t>
      </w:r>
      <w:r>
        <w:rPr>
          <w:rFonts w:ascii="微软雅黑" w:eastAsia="宋体" w:hAnsi="微软雅黑"/>
          <w:color w:val="000000"/>
          <w:lang w:eastAsia="zh-CN"/>
        </w:rPr>
        <w:t>，不会产生</w:t>
      </w:r>
      <w:r>
        <w:rPr>
          <w:rFonts w:ascii="微软雅黑" w:eastAsia="宋体" w:hAnsi="微软雅黑"/>
          <w:color w:val="000000"/>
          <w:lang w:eastAsia="zh-CN"/>
        </w:rPr>
        <w:t>__________</w:t>
      </w:r>
      <w:r>
        <w:rPr>
          <w:rFonts w:ascii="微软雅黑" w:eastAsia="宋体" w:hAnsi="微软雅黑"/>
          <w:color w:val="000000"/>
          <w:lang w:eastAsia="zh-CN"/>
        </w:rPr>
        <w:t>。</w:t>
      </w:r>
    </w:p>
    <w:p w14:paraId="5A6BC75B" w14:textId="77777777" w:rsidR="00C910C6" w:rsidRDefault="00000000">
      <w:pPr>
        <w:rPr>
          <w:lang w:eastAsia="zh-CN"/>
        </w:rPr>
      </w:pPr>
      <w:r>
        <w:rPr>
          <w:rFonts w:ascii="微软雅黑" w:eastAsia="宋体" w:hAnsi="微软雅黑"/>
          <w:color w:val="000000"/>
          <w:lang w:eastAsia="zh-CN"/>
        </w:rPr>
        <w:t>17</w:t>
      </w:r>
      <w:r>
        <w:rPr>
          <w:rFonts w:ascii="微软雅黑" w:eastAsia="宋体" w:hAnsi="微软雅黑"/>
          <w:color w:val="000000"/>
          <w:lang w:eastAsia="zh-CN"/>
        </w:rPr>
        <w:t>、</w:t>
      </w:r>
      <w:r>
        <w:rPr>
          <w:rFonts w:ascii="微软雅黑" w:eastAsia="宋体" w:hAnsi="微软雅黑" w:hint="eastAsia"/>
          <w:color w:val="000000"/>
          <w:lang w:eastAsia="zh-CN"/>
        </w:rPr>
        <w:t>计算机系统中引导程序的作用是</w:t>
      </w:r>
      <w:r>
        <w:rPr>
          <w:rFonts w:ascii="微软雅黑" w:eastAsia="宋体" w:hAnsi="微软雅黑"/>
          <w:color w:val="000000"/>
          <w:lang w:eastAsia="zh-CN"/>
        </w:rPr>
        <w:t>__________</w:t>
      </w:r>
      <w:r>
        <w:rPr>
          <w:rFonts w:ascii="微软雅黑" w:eastAsia="宋体" w:hAnsi="微软雅黑"/>
          <w:color w:val="000000"/>
          <w:lang w:eastAsia="zh-CN"/>
        </w:rPr>
        <w:t>和</w:t>
      </w:r>
      <w:r>
        <w:rPr>
          <w:rFonts w:ascii="微软雅黑" w:eastAsia="宋体" w:hAnsi="微软雅黑"/>
          <w:color w:val="000000"/>
          <w:lang w:eastAsia="zh-CN"/>
        </w:rPr>
        <w:t>__________</w:t>
      </w:r>
      <w:r>
        <w:rPr>
          <w:rFonts w:ascii="微软雅黑" w:eastAsia="宋体" w:hAnsi="微软雅黑"/>
          <w:color w:val="000000"/>
          <w:lang w:eastAsia="zh-CN"/>
        </w:rPr>
        <w:t>。</w:t>
      </w:r>
    </w:p>
    <w:p w14:paraId="73CBC319" w14:textId="77777777" w:rsidR="00C910C6" w:rsidRDefault="00000000">
      <w:pPr>
        <w:rPr>
          <w:lang w:eastAsia="zh-CN"/>
        </w:rPr>
      </w:pPr>
      <w:r>
        <w:rPr>
          <w:rFonts w:ascii="微软雅黑" w:eastAsia="宋体" w:hAnsi="微软雅黑"/>
          <w:color w:val="000000"/>
          <w:lang w:eastAsia="zh-CN"/>
        </w:rPr>
        <w:t>18</w:t>
      </w:r>
      <w:r>
        <w:rPr>
          <w:rFonts w:ascii="微软雅黑" w:eastAsia="宋体" w:hAnsi="微软雅黑"/>
          <w:color w:val="000000"/>
          <w:lang w:eastAsia="zh-CN"/>
        </w:rPr>
        <w:t>、</w:t>
      </w:r>
      <w:r>
        <w:rPr>
          <w:rFonts w:ascii="微软雅黑" w:eastAsia="宋体" w:hAnsi="微软雅黑" w:hint="eastAsia"/>
          <w:color w:val="000000"/>
          <w:lang w:eastAsia="zh-CN"/>
        </w:rPr>
        <w:t>通道把通道程序执行情况记录在</w:t>
      </w:r>
      <w:r>
        <w:rPr>
          <w:rFonts w:ascii="微软雅黑" w:eastAsia="宋体" w:hAnsi="微软雅黑"/>
          <w:color w:val="000000"/>
          <w:lang w:eastAsia="zh-CN"/>
        </w:rPr>
        <w:t>__________</w:t>
      </w:r>
      <w:r>
        <w:rPr>
          <w:rFonts w:ascii="微软雅黑" w:eastAsia="宋体" w:hAnsi="微软雅黑"/>
          <w:color w:val="000000"/>
          <w:lang w:eastAsia="zh-CN"/>
        </w:rPr>
        <w:t>中；通道完成一次输入输出操作后，以</w:t>
      </w:r>
      <w:r>
        <w:rPr>
          <w:rFonts w:ascii="微软雅黑" w:eastAsia="宋体" w:hAnsi="微软雅黑"/>
          <w:color w:val="000000"/>
          <w:lang w:eastAsia="zh-CN"/>
        </w:rPr>
        <w:t>__________</w:t>
      </w:r>
      <w:r>
        <w:rPr>
          <w:rFonts w:ascii="微软雅黑" w:eastAsia="宋体" w:hAnsi="微软雅黑"/>
          <w:color w:val="000000"/>
          <w:lang w:eastAsia="zh-CN"/>
        </w:rPr>
        <w:t>方式请求中央处理器进行干预。</w:t>
      </w:r>
    </w:p>
    <w:p w14:paraId="6B089C80" w14:textId="77777777" w:rsidR="00C910C6" w:rsidRDefault="00000000">
      <w:pPr>
        <w:rPr>
          <w:lang w:eastAsia="zh-CN"/>
        </w:rPr>
      </w:pPr>
      <w:r>
        <w:rPr>
          <w:rFonts w:ascii="微软雅黑" w:eastAsia="宋体" w:hAnsi="微软雅黑"/>
          <w:color w:val="000000"/>
          <w:lang w:eastAsia="zh-CN"/>
        </w:rPr>
        <w:t>19</w:t>
      </w:r>
      <w:r>
        <w:rPr>
          <w:rFonts w:ascii="微软雅黑" w:eastAsia="宋体" w:hAnsi="微软雅黑"/>
          <w:color w:val="000000"/>
          <w:lang w:eastAsia="zh-CN"/>
        </w:rPr>
        <w:t>、</w:t>
      </w:r>
      <w:r>
        <w:rPr>
          <w:rFonts w:ascii="微软雅黑" w:eastAsia="宋体" w:hAnsi="微软雅黑" w:hint="eastAsia"/>
          <w:color w:val="000000"/>
          <w:lang w:eastAsia="zh-CN"/>
        </w:rPr>
        <w:t>引起死锁的四个必要条件是</w:t>
      </w:r>
      <w:r>
        <w:rPr>
          <w:rFonts w:ascii="微软雅黑" w:eastAsia="宋体" w:hAnsi="微软雅黑"/>
          <w:color w:val="000000"/>
          <w:lang w:eastAsia="zh-CN"/>
        </w:rPr>
        <w:t>__________</w:t>
      </w:r>
      <w:r>
        <w:rPr>
          <w:rFonts w:ascii="微软雅黑" w:eastAsia="宋体" w:hAnsi="微软雅黑"/>
          <w:color w:val="000000"/>
          <w:lang w:eastAsia="zh-CN"/>
        </w:rPr>
        <w:t>、保持和等待</w:t>
      </w:r>
      <w:r>
        <w:rPr>
          <w:rFonts w:ascii="微软雅黑" w:eastAsia="宋体" w:hAnsi="微软雅黑"/>
          <w:color w:val="000000"/>
          <w:lang w:eastAsia="zh-CN"/>
        </w:rPr>
        <w:t>__________</w:t>
      </w:r>
      <w:r>
        <w:rPr>
          <w:rFonts w:ascii="微软雅黑" w:eastAsia="宋体" w:hAnsi="微软雅黑"/>
          <w:color w:val="000000"/>
          <w:lang w:eastAsia="zh-CN"/>
        </w:rPr>
        <w:t>、</w:t>
      </w:r>
      <w:r>
        <w:rPr>
          <w:rFonts w:ascii="微软雅黑" w:eastAsia="宋体" w:hAnsi="微软雅黑"/>
          <w:color w:val="000000"/>
          <w:lang w:eastAsia="zh-CN"/>
        </w:rPr>
        <w:t>__________</w:t>
      </w:r>
      <w:r>
        <w:rPr>
          <w:rFonts w:ascii="微软雅黑" w:eastAsia="宋体" w:hAnsi="微软雅黑"/>
          <w:color w:val="000000"/>
          <w:lang w:eastAsia="zh-CN"/>
        </w:rPr>
        <w:t>。</w:t>
      </w:r>
    </w:p>
    <w:p w14:paraId="4468D59B" w14:textId="77777777" w:rsidR="00C910C6" w:rsidRDefault="00000000">
      <w:pPr>
        <w:rPr>
          <w:lang w:eastAsia="zh-CN"/>
        </w:rPr>
      </w:pPr>
      <w:r>
        <w:rPr>
          <w:rFonts w:ascii="微软雅黑" w:eastAsia="宋体" w:hAnsi="微软雅黑"/>
          <w:color w:val="000000"/>
          <w:lang w:eastAsia="zh-CN"/>
        </w:rPr>
        <w:t>20</w:t>
      </w:r>
      <w:r>
        <w:rPr>
          <w:rFonts w:ascii="微软雅黑" w:eastAsia="宋体" w:hAnsi="微软雅黑"/>
          <w:color w:val="000000"/>
          <w:lang w:eastAsia="zh-CN"/>
        </w:rPr>
        <w:t>、</w:t>
      </w:r>
      <w:r>
        <w:rPr>
          <w:rFonts w:ascii="微软雅黑" w:eastAsia="宋体" w:hAnsi="微软雅黑" w:hint="eastAsia"/>
          <w:color w:val="000000"/>
          <w:lang w:eastAsia="zh-CN"/>
        </w:rPr>
        <w:t>对于移动臂磁盘，磁头在移动臂的带动下，移动到指定柱面的时间称</w:t>
      </w:r>
      <w:r>
        <w:rPr>
          <w:rFonts w:ascii="微软雅黑" w:eastAsia="宋体" w:hAnsi="微软雅黑"/>
          <w:color w:val="000000"/>
          <w:lang w:eastAsia="zh-CN"/>
        </w:rPr>
        <w:t>__________</w:t>
      </w:r>
      <w:r>
        <w:rPr>
          <w:rFonts w:ascii="微软雅黑" w:eastAsia="宋体" w:hAnsi="微软雅黑"/>
          <w:color w:val="000000"/>
          <w:lang w:eastAsia="zh-CN"/>
        </w:rPr>
        <w:t>时间，而指定扇区旋转到磁头位置的时间称</w:t>
      </w:r>
      <w:r>
        <w:rPr>
          <w:rFonts w:ascii="微软雅黑" w:eastAsia="宋体" w:hAnsi="微软雅黑"/>
          <w:color w:val="000000"/>
          <w:lang w:eastAsia="zh-CN"/>
        </w:rPr>
        <w:t>__________</w:t>
      </w:r>
      <w:r>
        <w:rPr>
          <w:rFonts w:ascii="微软雅黑" w:eastAsia="宋体" w:hAnsi="微软雅黑"/>
          <w:color w:val="000000"/>
          <w:lang w:eastAsia="zh-CN"/>
        </w:rPr>
        <w:t>时间。</w:t>
      </w:r>
    </w:p>
    <w:p w14:paraId="04D785EF" w14:textId="77777777" w:rsidR="00E747B7" w:rsidRDefault="00000000">
      <w:pPr>
        <w:rPr>
          <w:lang w:eastAsia="zh-CN"/>
        </w:rPr>
      </w:pPr>
      <w:r>
        <w:rPr>
          <w:rFonts w:ascii="微软雅黑" w:eastAsia="宋体" w:hAnsi="微软雅黑"/>
          <w:b/>
          <w:color w:val="000000"/>
          <w:sz w:val="32"/>
          <w:lang w:eastAsia="zh-CN"/>
        </w:rPr>
        <w:t>三、判断题</w:t>
      </w:r>
    </w:p>
    <w:p w14:paraId="5B39E782" w14:textId="77777777" w:rsidR="00C910C6" w:rsidRDefault="00000000">
      <w:pPr>
        <w:rPr>
          <w:lang w:eastAsia="zh-CN"/>
        </w:rPr>
      </w:pPr>
      <w:r>
        <w:rPr>
          <w:rFonts w:ascii="微软雅黑" w:eastAsia="宋体" w:hAnsi="微软雅黑"/>
          <w:color w:val="000000"/>
          <w:lang w:eastAsia="zh-CN"/>
        </w:rPr>
        <w:t>21</w:t>
      </w:r>
      <w:r>
        <w:rPr>
          <w:rFonts w:ascii="微软雅黑" w:eastAsia="宋体" w:hAnsi="微软雅黑"/>
          <w:color w:val="000000"/>
          <w:lang w:eastAsia="zh-CN"/>
        </w:rPr>
        <w:t>、</w:t>
      </w:r>
      <w:r>
        <w:rPr>
          <w:rFonts w:ascii="微软雅黑" w:eastAsia="宋体" w:hAnsi="微软雅黑" w:hint="eastAsia"/>
          <w:color w:val="000000"/>
          <w:lang w:eastAsia="zh-CN"/>
        </w:rPr>
        <w:t>文件系统的主要目的是存储系统文档</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57733D38" w14:textId="77777777" w:rsidR="00C910C6" w:rsidRDefault="00000000">
      <w:pPr>
        <w:rPr>
          <w:lang w:eastAsia="zh-CN"/>
        </w:rPr>
      </w:pPr>
      <w:r>
        <w:rPr>
          <w:rFonts w:ascii="微软雅黑" w:eastAsia="宋体" w:hAnsi="微软雅黑"/>
          <w:color w:val="000000"/>
          <w:lang w:eastAsia="zh-CN"/>
        </w:rPr>
        <w:t>22</w:t>
      </w:r>
      <w:r>
        <w:rPr>
          <w:rFonts w:ascii="微软雅黑" w:eastAsia="宋体" w:hAnsi="微软雅黑"/>
          <w:color w:val="000000"/>
          <w:lang w:eastAsia="zh-CN"/>
        </w:rPr>
        <w:t>、</w:t>
      </w:r>
      <w:r>
        <w:rPr>
          <w:rFonts w:ascii="微软雅黑" w:eastAsia="宋体" w:hAnsi="微软雅黑" w:hint="eastAsia"/>
          <w:color w:val="000000"/>
          <w:lang w:eastAsia="zh-CN"/>
        </w:rPr>
        <w:t>引入缓冲的主要目的是提高</w:t>
      </w:r>
      <w:r>
        <w:rPr>
          <w:rFonts w:ascii="微软雅黑" w:eastAsia="宋体" w:hAnsi="微软雅黑"/>
          <w:color w:val="000000"/>
          <w:lang w:eastAsia="zh-CN"/>
        </w:rPr>
        <w:t>I/0</w:t>
      </w:r>
      <w:r>
        <w:rPr>
          <w:rFonts w:ascii="微软雅黑" w:eastAsia="宋体" w:hAnsi="微软雅黑"/>
          <w:color w:val="000000"/>
          <w:lang w:eastAsia="zh-CN"/>
        </w:rPr>
        <w:t>设备的利用率</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7B0062C2" w14:textId="77777777" w:rsidR="00C910C6" w:rsidRDefault="00000000">
      <w:pPr>
        <w:rPr>
          <w:lang w:eastAsia="zh-CN"/>
        </w:rPr>
      </w:pPr>
      <w:r>
        <w:rPr>
          <w:rFonts w:ascii="微软雅黑" w:eastAsia="宋体" w:hAnsi="微软雅黑"/>
          <w:color w:val="000000"/>
          <w:lang w:eastAsia="zh-CN"/>
        </w:rPr>
        <w:t>23</w:t>
      </w:r>
      <w:r>
        <w:rPr>
          <w:rFonts w:ascii="微软雅黑" w:eastAsia="宋体" w:hAnsi="微软雅黑"/>
          <w:color w:val="000000"/>
          <w:lang w:eastAsia="zh-CN"/>
        </w:rPr>
        <w:t>、</w:t>
      </w:r>
      <w:r>
        <w:rPr>
          <w:rFonts w:ascii="微软雅黑" w:eastAsia="宋体" w:hAnsi="微软雅黑" w:hint="eastAsia"/>
          <w:color w:val="000000"/>
          <w:lang w:eastAsia="zh-CN"/>
        </w:rPr>
        <w:t>进程申请</w:t>
      </w:r>
      <w:r>
        <w:rPr>
          <w:rFonts w:ascii="微软雅黑" w:eastAsia="宋体" w:hAnsi="微软雅黑"/>
          <w:color w:val="000000"/>
          <w:lang w:eastAsia="zh-CN"/>
        </w:rPr>
        <w:t>CPU</w:t>
      </w:r>
      <w:r>
        <w:rPr>
          <w:rFonts w:ascii="微软雅黑" w:eastAsia="宋体" w:hAnsi="微软雅黑"/>
          <w:color w:val="000000"/>
          <w:lang w:eastAsia="zh-CN"/>
        </w:rPr>
        <w:t>得不到满足时，其状态变为等待态</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58D9AF60" w14:textId="77777777" w:rsidR="00C910C6" w:rsidRDefault="00000000">
      <w:pPr>
        <w:rPr>
          <w:lang w:eastAsia="zh-CN"/>
        </w:rPr>
      </w:pPr>
      <w:r>
        <w:rPr>
          <w:rFonts w:ascii="微软雅黑" w:eastAsia="宋体" w:hAnsi="微软雅黑"/>
          <w:color w:val="000000"/>
          <w:lang w:eastAsia="zh-CN"/>
        </w:rPr>
        <w:t>24</w:t>
      </w:r>
      <w:r>
        <w:rPr>
          <w:rFonts w:ascii="微软雅黑" w:eastAsia="宋体" w:hAnsi="微软雅黑"/>
          <w:color w:val="000000"/>
          <w:lang w:eastAsia="zh-CN"/>
        </w:rPr>
        <w:t>、</w:t>
      </w:r>
      <w:r>
        <w:rPr>
          <w:rFonts w:ascii="微软雅黑" w:eastAsia="宋体" w:hAnsi="微软雅黑" w:hint="eastAsia"/>
          <w:color w:val="000000"/>
          <w:lang w:eastAsia="zh-CN"/>
        </w:rPr>
        <w:t>存储保护的功能是限制内存存取</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229DC4E" w14:textId="77777777" w:rsidR="00C910C6" w:rsidRDefault="00000000">
      <w:pPr>
        <w:rPr>
          <w:lang w:eastAsia="zh-CN"/>
        </w:rPr>
      </w:pPr>
      <w:r>
        <w:rPr>
          <w:rFonts w:ascii="微软雅黑" w:eastAsia="宋体" w:hAnsi="微软雅黑"/>
          <w:color w:val="000000"/>
          <w:lang w:eastAsia="zh-CN"/>
        </w:rPr>
        <w:t>25</w:t>
      </w:r>
      <w:r>
        <w:rPr>
          <w:rFonts w:ascii="微软雅黑" w:eastAsia="宋体" w:hAnsi="微软雅黑"/>
          <w:color w:val="000000"/>
          <w:lang w:eastAsia="zh-CN"/>
        </w:rPr>
        <w:t>、</w:t>
      </w:r>
      <w:r>
        <w:rPr>
          <w:rFonts w:ascii="微软雅黑" w:eastAsia="宋体" w:hAnsi="微软雅黑" w:hint="eastAsia"/>
          <w:color w:val="000000"/>
          <w:lang w:eastAsia="zh-CN"/>
        </w:rPr>
        <w:t>由于现代操作系统提供了程序共享的功能，所以要求被共享的程序必须是可再入程序</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0AF55B6E" w14:textId="77777777" w:rsidR="00C910C6" w:rsidRDefault="00000000">
      <w:pPr>
        <w:rPr>
          <w:lang w:eastAsia="zh-CN"/>
        </w:rPr>
      </w:pPr>
      <w:r>
        <w:rPr>
          <w:rFonts w:ascii="微软雅黑" w:eastAsia="宋体" w:hAnsi="微软雅黑"/>
          <w:color w:val="000000"/>
          <w:lang w:eastAsia="zh-CN"/>
        </w:rPr>
        <w:t>26</w:t>
      </w:r>
      <w:r>
        <w:rPr>
          <w:rFonts w:ascii="微软雅黑" w:eastAsia="宋体" w:hAnsi="微软雅黑"/>
          <w:color w:val="000000"/>
          <w:lang w:eastAsia="zh-CN"/>
        </w:rPr>
        <w:t>、</w:t>
      </w:r>
      <w:r>
        <w:rPr>
          <w:rFonts w:ascii="微软雅黑" w:eastAsia="宋体" w:hAnsi="微软雅黑" w:hint="eastAsia"/>
          <w:color w:val="000000"/>
          <w:lang w:eastAsia="zh-CN"/>
        </w:rPr>
        <w:t>一旦出现死锁，所有进程都不能运行</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01C13C31" w14:textId="77777777" w:rsidR="00C910C6" w:rsidRDefault="00000000">
      <w:pPr>
        <w:rPr>
          <w:lang w:eastAsia="zh-CN"/>
        </w:rPr>
      </w:pPr>
      <w:r>
        <w:rPr>
          <w:rFonts w:ascii="微软雅黑" w:eastAsia="宋体" w:hAnsi="微软雅黑"/>
          <w:color w:val="000000"/>
          <w:lang w:eastAsia="zh-CN"/>
        </w:rPr>
        <w:t>27</w:t>
      </w:r>
      <w:r>
        <w:rPr>
          <w:rFonts w:ascii="微软雅黑" w:eastAsia="宋体" w:hAnsi="微软雅黑"/>
          <w:color w:val="000000"/>
          <w:lang w:eastAsia="zh-CN"/>
        </w:rPr>
        <w:t>、</w:t>
      </w:r>
      <w:r>
        <w:rPr>
          <w:rFonts w:ascii="微软雅黑" w:eastAsia="宋体" w:hAnsi="微软雅黑" w:hint="eastAsia"/>
          <w:color w:val="000000"/>
          <w:lang w:eastAsia="zh-CN"/>
        </w:rPr>
        <w:t>在文件系统中，打开文件是指创建一个文件控制块</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6D2EE43D" w14:textId="77777777" w:rsidR="00C910C6" w:rsidRDefault="00000000">
      <w:pPr>
        <w:rPr>
          <w:lang w:eastAsia="zh-CN"/>
        </w:rPr>
      </w:pPr>
      <w:r>
        <w:rPr>
          <w:rFonts w:ascii="微软雅黑" w:eastAsia="宋体" w:hAnsi="微软雅黑"/>
          <w:color w:val="000000"/>
          <w:lang w:eastAsia="zh-CN"/>
        </w:rPr>
        <w:t>28</w:t>
      </w:r>
      <w:r>
        <w:rPr>
          <w:rFonts w:ascii="微软雅黑" w:eastAsia="宋体" w:hAnsi="微软雅黑"/>
          <w:color w:val="000000"/>
          <w:lang w:eastAsia="zh-CN"/>
        </w:rPr>
        <w:t>、</w:t>
      </w:r>
      <w:r>
        <w:rPr>
          <w:rFonts w:ascii="微软雅黑" w:eastAsia="宋体" w:hAnsi="微软雅黑" w:hint="eastAsia"/>
          <w:color w:val="000000"/>
          <w:lang w:eastAsia="zh-CN"/>
        </w:rPr>
        <w:t>在页式虚拟存储系统中，页面长度是根据程序长度动态地分配的</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AF6DA18" w14:textId="77777777" w:rsidR="00C910C6" w:rsidRDefault="00000000">
      <w:pPr>
        <w:rPr>
          <w:lang w:eastAsia="zh-CN"/>
        </w:rPr>
      </w:pPr>
      <w:r>
        <w:rPr>
          <w:rFonts w:ascii="微软雅黑" w:eastAsia="宋体" w:hAnsi="微软雅黑"/>
          <w:color w:val="000000"/>
          <w:lang w:eastAsia="zh-CN"/>
        </w:rPr>
        <w:t>29</w:t>
      </w:r>
      <w:r>
        <w:rPr>
          <w:rFonts w:ascii="微软雅黑" w:eastAsia="宋体" w:hAnsi="微软雅黑"/>
          <w:color w:val="000000"/>
          <w:lang w:eastAsia="zh-CN"/>
        </w:rPr>
        <w:t>、</w:t>
      </w:r>
      <w:r>
        <w:rPr>
          <w:rFonts w:ascii="微软雅黑" w:eastAsia="宋体" w:hAnsi="微软雅黑" w:hint="eastAsia"/>
          <w:color w:val="000000"/>
          <w:lang w:eastAsia="zh-CN"/>
        </w:rPr>
        <w:t>系统处于不安全状态不一定是死锁状态</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2B19A4B6" w14:textId="77777777" w:rsidR="00C910C6" w:rsidRDefault="00000000">
      <w:pPr>
        <w:rPr>
          <w:lang w:eastAsia="zh-CN"/>
        </w:rPr>
      </w:pPr>
      <w:r>
        <w:rPr>
          <w:rFonts w:ascii="微软雅黑" w:eastAsia="宋体" w:hAnsi="微软雅黑"/>
          <w:color w:val="000000"/>
          <w:lang w:eastAsia="zh-CN"/>
        </w:rPr>
        <w:t>30</w:t>
      </w:r>
      <w:r>
        <w:rPr>
          <w:rFonts w:ascii="微软雅黑" w:eastAsia="宋体" w:hAnsi="微软雅黑"/>
          <w:color w:val="000000"/>
          <w:lang w:eastAsia="zh-CN"/>
        </w:rPr>
        <w:t>、</w:t>
      </w:r>
      <w:r>
        <w:rPr>
          <w:rFonts w:ascii="微软雅黑" w:eastAsia="宋体" w:hAnsi="微软雅黑" w:hint="eastAsia"/>
          <w:color w:val="000000"/>
          <w:lang w:eastAsia="zh-CN"/>
        </w:rPr>
        <w:t>不可抢占式动态优先数法一定会引起进程长时间得不到运行</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1D0935E" w14:textId="77777777" w:rsidR="00C910C6" w:rsidRDefault="00000000">
      <w:pPr>
        <w:rPr>
          <w:lang w:eastAsia="zh-CN"/>
        </w:rPr>
      </w:pPr>
      <w:r>
        <w:rPr>
          <w:rFonts w:ascii="微软雅黑" w:eastAsia="宋体" w:hAnsi="微软雅黑"/>
          <w:color w:val="000000"/>
          <w:lang w:eastAsia="zh-CN"/>
        </w:rPr>
        <w:t>31</w:t>
      </w:r>
      <w:r>
        <w:rPr>
          <w:rFonts w:ascii="微软雅黑" w:eastAsia="宋体" w:hAnsi="微软雅黑"/>
          <w:color w:val="000000"/>
          <w:lang w:eastAsia="zh-CN"/>
        </w:rPr>
        <w:t>、</w:t>
      </w:r>
      <w:r>
        <w:rPr>
          <w:rFonts w:ascii="微软雅黑" w:eastAsia="宋体" w:hAnsi="微软雅黑" w:hint="eastAsia"/>
          <w:color w:val="000000"/>
          <w:lang w:eastAsia="zh-CN"/>
        </w:rPr>
        <w:t>清内存指令只能在管态下执行</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09B227F0" w14:textId="77777777" w:rsidR="00C910C6" w:rsidRDefault="00000000">
      <w:pPr>
        <w:rPr>
          <w:lang w:eastAsia="zh-CN"/>
        </w:rPr>
      </w:pPr>
      <w:r>
        <w:rPr>
          <w:rFonts w:ascii="微软雅黑" w:eastAsia="宋体" w:hAnsi="微软雅黑"/>
          <w:color w:val="000000"/>
          <w:lang w:eastAsia="zh-CN"/>
        </w:rPr>
        <w:lastRenderedPageBreak/>
        <w:t>32</w:t>
      </w:r>
      <w:r>
        <w:rPr>
          <w:rFonts w:ascii="微软雅黑" w:eastAsia="宋体" w:hAnsi="微软雅黑"/>
          <w:color w:val="000000"/>
          <w:lang w:eastAsia="zh-CN"/>
        </w:rPr>
        <w:t>、</w:t>
      </w:r>
      <w:r>
        <w:rPr>
          <w:rFonts w:ascii="微软雅黑" w:eastAsia="宋体" w:hAnsi="微软雅黑" w:hint="eastAsia"/>
          <w:color w:val="000000"/>
          <w:lang w:eastAsia="zh-CN"/>
        </w:rPr>
        <w:t>如果信号量</w:t>
      </w:r>
      <w:r>
        <w:rPr>
          <w:rFonts w:ascii="微软雅黑" w:eastAsia="宋体" w:hAnsi="微软雅黑"/>
          <w:color w:val="000000"/>
          <w:lang w:eastAsia="zh-CN"/>
        </w:rPr>
        <w:t>S</w:t>
      </w:r>
      <w:r>
        <w:rPr>
          <w:rFonts w:ascii="微软雅黑" w:eastAsia="宋体" w:hAnsi="微软雅黑"/>
          <w:color w:val="000000"/>
          <w:lang w:eastAsia="zh-CN"/>
        </w:rPr>
        <w:t>的当前值为</w:t>
      </w:r>
      <w:r>
        <w:rPr>
          <w:rFonts w:ascii="微软雅黑" w:eastAsia="宋体" w:hAnsi="微软雅黑"/>
          <w:color w:val="000000"/>
          <w:lang w:eastAsia="zh-CN"/>
        </w:rPr>
        <w:t>-5</w:t>
      </w:r>
      <w:r>
        <w:rPr>
          <w:rFonts w:ascii="微软雅黑" w:eastAsia="宋体" w:hAnsi="微软雅黑"/>
          <w:color w:val="000000"/>
          <w:lang w:eastAsia="zh-CN"/>
        </w:rPr>
        <w:t>，则表示系统中共有</w:t>
      </w:r>
      <w:r>
        <w:rPr>
          <w:rFonts w:ascii="微软雅黑" w:eastAsia="宋体" w:hAnsi="微软雅黑"/>
          <w:color w:val="000000"/>
          <w:lang w:eastAsia="zh-CN"/>
        </w:rPr>
        <w:t>5</w:t>
      </w:r>
      <w:r>
        <w:rPr>
          <w:rFonts w:ascii="微软雅黑" w:eastAsia="宋体" w:hAnsi="微软雅黑"/>
          <w:color w:val="000000"/>
          <w:lang w:eastAsia="zh-CN"/>
        </w:rPr>
        <w:t>个等待进程</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2B2CACD" w14:textId="77777777" w:rsidR="00E747B7" w:rsidRDefault="00000000">
      <w:pPr>
        <w:rPr>
          <w:lang w:eastAsia="zh-CN"/>
        </w:rPr>
      </w:pPr>
      <w:r>
        <w:rPr>
          <w:rFonts w:ascii="微软雅黑" w:eastAsia="宋体" w:hAnsi="微软雅黑"/>
          <w:b/>
          <w:color w:val="000000"/>
          <w:sz w:val="32"/>
          <w:lang w:eastAsia="zh-CN"/>
        </w:rPr>
        <w:t>四、名词解释题</w:t>
      </w:r>
    </w:p>
    <w:p w14:paraId="701ADF2E" w14:textId="77777777" w:rsidR="00C910C6" w:rsidRDefault="00000000">
      <w:pPr>
        <w:rPr>
          <w:lang w:eastAsia="zh-CN"/>
        </w:rPr>
      </w:pPr>
      <w:r>
        <w:rPr>
          <w:rFonts w:ascii="微软雅黑" w:eastAsia="宋体" w:hAnsi="微软雅黑"/>
          <w:color w:val="000000"/>
          <w:lang w:eastAsia="zh-CN"/>
        </w:rPr>
        <w:t>33</w:t>
      </w:r>
      <w:r>
        <w:rPr>
          <w:rFonts w:ascii="微软雅黑" w:eastAsia="宋体" w:hAnsi="微软雅黑"/>
          <w:color w:val="000000"/>
          <w:lang w:eastAsia="zh-CN"/>
        </w:rPr>
        <w:t>、</w:t>
      </w:r>
      <w:r>
        <w:rPr>
          <w:rFonts w:ascii="微软雅黑" w:eastAsia="宋体" w:hAnsi="微软雅黑" w:hint="eastAsia"/>
          <w:color w:val="000000"/>
          <w:lang w:eastAsia="zh-CN"/>
        </w:rPr>
        <w:t>原语：</w:t>
      </w:r>
    </w:p>
    <w:p w14:paraId="51F0D734" w14:textId="77777777" w:rsidR="00C910C6" w:rsidRDefault="00C910C6">
      <w:pPr>
        <w:rPr>
          <w:lang w:eastAsia="zh-CN"/>
        </w:rPr>
      </w:pPr>
    </w:p>
    <w:p w14:paraId="1F7CCA86" w14:textId="77777777" w:rsidR="00C910C6" w:rsidRDefault="00C910C6">
      <w:pPr>
        <w:rPr>
          <w:lang w:eastAsia="zh-CN"/>
        </w:rPr>
      </w:pPr>
    </w:p>
    <w:p w14:paraId="117227FC" w14:textId="77777777" w:rsidR="00C910C6" w:rsidRDefault="00C910C6">
      <w:pPr>
        <w:rPr>
          <w:lang w:eastAsia="zh-CN"/>
        </w:rPr>
      </w:pPr>
    </w:p>
    <w:p w14:paraId="6374B5F4" w14:textId="77777777" w:rsidR="00C910C6" w:rsidRDefault="00C910C6">
      <w:pPr>
        <w:rPr>
          <w:lang w:eastAsia="zh-CN"/>
        </w:rPr>
      </w:pPr>
    </w:p>
    <w:p w14:paraId="0F752F74" w14:textId="77777777" w:rsidR="00C910C6" w:rsidRDefault="00C910C6">
      <w:pPr>
        <w:rPr>
          <w:lang w:eastAsia="zh-CN"/>
        </w:rPr>
      </w:pPr>
    </w:p>
    <w:p w14:paraId="1DAA3881" w14:textId="77777777" w:rsidR="00C910C6" w:rsidRDefault="00C910C6">
      <w:pPr>
        <w:rPr>
          <w:lang w:eastAsia="zh-CN"/>
        </w:rPr>
      </w:pPr>
    </w:p>
    <w:p w14:paraId="26466BA8" w14:textId="77777777" w:rsidR="00C910C6" w:rsidRDefault="00000000">
      <w:pPr>
        <w:rPr>
          <w:lang w:eastAsia="zh-CN"/>
        </w:rPr>
      </w:pPr>
      <w:r>
        <w:rPr>
          <w:rFonts w:ascii="微软雅黑" w:eastAsia="宋体" w:hAnsi="微软雅黑"/>
          <w:color w:val="000000"/>
          <w:lang w:eastAsia="zh-CN"/>
        </w:rPr>
        <w:t>34</w:t>
      </w:r>
      <w:r>
        <w:rPr>
          <w:rFonts w:ascii="微软雅黑" w:eastAsia="宋体" w:hAnsi="微软雅黑"/>
          <w:color w:val="000000"/>
          <w:lang w:eastAsia="zh-CN"/>
        </w:rPr>
        <w:t>、</w:t>
      </w:r>
      <w:r>
        <w:rPr>
          <w:rFonts w:ascii="微软雅黑" w:eastAsia="宋体" w:hAnsi="微软雅黑" w:hint="eastAsia"/>
          <w:color w:val="000000"/>
          <w:lang w:eastAsia="zh-CN"/>
        </w:rPr>
        <w:t>断点：</w:t>
      </w:r>
    </w:p>
    <w:p w14:paraId="769CC7BF" w14:textId="77777777" w:rsidR="00C910C6" w:rsidRDefault="00C910C6">
      <w:pPr>
        <w:rPr>
          <w:lang w:eastAsia="zh-CN"/>
        </w:rPr>
      </w:pPr>
    </w:p>
    <w:p w14:paraId="77A7E1AB" w14:textId="77777777" w:rsidR="00C910C6" w:rsidRDefault="00C910C6">
      <w:pPr>
        <w:rPr>
          <w:lang w:eastAsia="zh-CN"/>
        </w:rPr>
      </w:pPr>
    </w:p>
    <w:p w14:paraId="7E8963EA" w14:textId="77777777" w:rsidR="00C910C6" w:rsidRDefault="00C910C6">
      <w:pPr>
        <w:rPr>
          <w:lang w:eastAsia="zh-CN"/>
        </w:rPr>
      </w:pPr>
    </w:p>
    <w:p w14:paraId="77CAFF84" w14:textId="77777777" w:rsidR="00C910C6" w:rsidRDefault="00C910C6">
      <w:pPr>
        <w:rPr>
          <w:lang w:eastAsia="zh-CN"/>
        </w:rPr>
      </w:pPr>
    </w:p>
    <w:p w14:paraId="41B9605E" w14:textId="77777777" w:rsidR="00C910C6" w:rsidRDefault="00C910C6">
      <w:pPr>
        <w:rPr>
          <w:lang w:eastAsia="zh-CN"/>
        </w:rPr>
      </w:pPr>
    </w:p>
    <w:p w14:paraId="7FB2C1E6" w14:textId="77777777" w:rsidR="00C910C6" w:rsidRDefault="00C910C6">
      <w:pPr>
        <w:rPr>
          <w:lang w:eastAsia="zh-CN"/>
        </w:rPr>
      </w:pPr>
    </w:p>
    <w:p w14:paraId="07C586E6" w14:textId="77777777" w:rsidR="00C910C6" w:rsidRDefault="00000000">
      <w:pPr>
        <w:rPr>
          <w:lang w:eastAsia="zh-CN"/>
        </w:rPr>
      </w:pPr>
      <w:r>
        <w:rPr>
          <w:rFonts w:ascii="微软雅黑" w:eastAsia="宋体" w:hAnsi="微软雅黑"/>
          <w:color w:val="000000"/>
          <w:lang w:eastAsia="zh-CN"/>
        </w:rPr>
        <w:t>35</w:t>
      </w:r>
      <w:r>
        <w:rPr>
          <w:rFonts w:ascii="微软雅黑" w:eastAsia="宋体" w:hAnsi="微软雅黑"/>
          <w:color w:val="000000"/>
          <w:lang w:eastAsia="zh-CN"/>
        </w:rPr>
        <w:t>、</w:t>
      </w:r>
      <w:r>
        <w:rPr>
          <w:rFonts w:ascii="微软雅黑" w:eastAsia="宋体" w:hAnsi="微软雅黑" w:hint="eastAsia"/>
          <w:color w:val="000000"/>
          <w:lang w:eastAsia="zh-CN"/>
        </w:rPr>
        <w:t>虚拟设备：</w:t>
      </w:r>
    </w:p>
    <w:p w14:paraId="3FD4E039" w14:textId="77777777" w:rsidR="00C910C6" w:rsidRDefault="00C910C6">
      <w:pPr>
        <w:rPr>
          <w:lang w:eastAsia="zh-CN"/>
        </w:rPr>
      </w:pPr>
    </w:p>
    <w:p w14:paraId="64AACD29" w14:textId="77777777" w:rsidR="00C910C6" w:rsidRDefault="00C910C6">
      <w:pPr>
        <w:rPr>
          <w:lang w:eastAsia="zh-CN"/>
        </w:rPr>
      </w:pPr>
    </w:p>
    <w:p w14:paraId="078D91AA" w14:textId="77777777" w:rsidR="00C910C6" w:rsidRDefault="00C910C6">
      <w:pPr>
        <w:rPr>
          <w:lang w:eastAsia="zh-CN"/>
        </w:rPr>
      </w:pPr>
    </w:p>
    <w:p w14:paraId="5D19CC38" w14:textId="77777777" w:rsidR="00C910C6" w:rsidRDefault="00C910C6">
      <w:pPr>
        <w:rPr>
          <w:lang w:eastAsia="zh-CN"/>
        </w:rPr>
      </w:pPr>
    </w:p>
    <w:p w14:paraId="41BC79A7" w14:textId="77777777" w:rsidR="00C910C6" w:rsidRDefault="00C910C6">
      <w:pPr>
        <w:rPr>
          <w:lang w:eastAsia="zh-CN"/>
        </w:rPr>
      </w:pPr>
    </w:p>
    <w:p w14:paraId="7693D86D" w14:textId="77777777" w:rsidR="00C910C6" w:rsidRDefault="00C910C6">
      <w:pPr>
        <w:rPr>
          <w:lang w:eastAsia="zh-CN"/>
        </w:rPr>
      </w:pPr>
    </w:p>
    <w:p w14:paraId="20E2C8DB" w14:textId="77777777" w:rsidR="00C910C6" w:rsidRDefault="00000000">
      <w:pPr>
        <w:rPr>
          <w:lang w:eastAsia="zh-CN"/>
        </w:rPr>
      </w:pPr>
      <w:r>
        <w:rPr>
          <w:rFonts w:ascii="微软雅黑" w:eastAsia="宋体" w:hAnsi="微软雅黑"/>
          <w:color w:val="000000"/>
          <w:lang w:eastAsia="zh-CN"/>
        </w:rPr>
        <w:t>36</w:t>
      </w:r>
      <w:r>
        <w:rPr>
          <w:rFonts w:ascii="微软雅黑" w:eastAsia="宋体" w:hAnsi="微软雅黑"/>
          <w:color w:val="000000"/>
          <w:lang w:eastAsia="zh-CN"/>
        </w:rPr>
        <w:t>、</w:t>
      </w:r>
      <w:r>
        <w:rPr>
          <w:rFonts w:ascii="微软雅黑" w:eastAsia="宋体" w:hAnsi="微软雅黑" w:hint="eastAsia"/>
          <w:color w:val="000000"/>
          <w:lang w:eastAsia="zh-CN"/>
        </w:rPr>
        <w:t>物理地址：</w:t>
      </w:r>
    </w:p>
    <w:p w14:paraId="37404BC1" w14:textId="77777777" w:rsidR="00C910C6" w:rsidRDefault="00C910C6">
      <w:pPr>
        <w:rPr>
          <w:lang w:eastAsia="zh-CN"/>
        </w:rPr>
      </w:pPr>
    </w:p>
    <w:p w14:paraId="38A70EEB" w14:textId="77777777" w:rsidR="00C910C6" w:rsidRDefault="00C910C6">
      <w:pPr>
        <w:rPr>
          <w:lang w:eastAsia="zh-CN"/>
        </w:rPr>
      </w:pPr>
    </w:p>
    <w:p w14:paraId="7BF4251C" w14:textId="77777777" w:rsidR="00C910C6" w:rsidRDefault="00C910C6">
      <w:pPr>
        <w:rPr>
          <w:lang w:eastAsia="zh-CN"/>
        </w:rPr>
      </w:pPr>
    </w:p>
    <w:p w14:paraId="604097E9" w14:textId="77777777" w:rsidR="00C910C6" w:rsidRDefault="00C910C6">
      <w:pPr>
        <w:rPr>
          <w:lang w:eastAsia="zh-CN"/>
        </w:rPr>
      </w:pPr>
    </w:p>
    <w:p w14:paraId="29109F7C" w14:textId="77777777" w:rsidR="00C910C6" w:rsidRDefault="00C910C6">
      <w:pPr>
        <w:rPr>
          <w:lang w:eastAsia="zh-CN"/>
        </w:rPr>
      </w:pPr>
    </w:p>
    <w:p w14:paraId="7DC329B7" w14:textId="77777777" w:rsidR="00C910C6" w:rsidRDefault="00C910C6">
      <w:pPr>
        <w:rPr>
          <w:lang w:eastAsia="zh-CN"/>
        </w:rPr>
      </w:pPr>
    </w:p>
    <w:p w14:paraId="4324513C" w14:textId="77777777" w:rsidR="00C910C6" w:rsidRDefault="00000000">
      <w:pPr>
        <w:rPr>
          <w:lang w:eastAsia="zh-CN"/>
        </w:rPr>
      </w:pPr>
      <w:r>
        <w:rPr>
          <w:rFonts w:ascii="微软雅黑" w:eastAsia="宋体" w:hAnsi="微软雅黑"/>
          <w:color w:val="000000"/>
          <w:lang w:eastAsia="zh-CN"/>
        </w:rPr>
        <w:t>37</w:t>
      </w:r>
      <w:r>
        <w:rPr>
          <w:rFonts w:ascii="微软雅黑" w:eastAsia="宋体" w:hAnsi="微软雅黑"/>
          <w:color w:val="000000"/>
          <w:lang w:eastAsia="zh-CN"/>
        </w:rPr>
        <w:t>、</w:t>
      </w:r>
      <w:r>
        <w:rPr>
          <w:rFonts w:ascii="微软雅黑" w:eastAsia="宋体" w:hAnsi="微软雅黑" w:hint="eastAsia"/>
          <w:color w:val="000000"/>
          <w:lang w:eastAsia="zh-CN"/>
        </w:rPr>
        <w:t>当前目录：</w:t>
      </w:r>
    </w:p>
    <w:p w14:paraId="634D3918" w14:textId="77777777" w:rsidR="00C910C6" w:rsidRDefault="00C910C6">
      <w:pPr>
        <w:rPr>
          <w:lang w:eastAsia="zh-CN"/>
        </w:rPr>
      </w:pPr>
    </w:p>
    <w:p w14:paraId="249446CE" w14:textId="77777777" w:rsidR="00C910C6" w:rsidRDefault="00C910C6">
      <w:pPr>
        <w:rPr>
          <w:lang w:eastAsia="zh-CN"/>
        </w:rPr>
      </w:pPr>
    </w:p>
    <w:p w14:paraId="676D14B1" w14:textId="77777777" w:rsidR="00C910C6" w:rsidRDefault="00C910C6">
      <w:pPr>
        <w:rPr>
          <w:lang w:eastAsia="zh-CN"/>
        </w:rPr>
      </w:pPr>
    </w:p>
    <w:p w14:paraId="5EBFAB8E" w14:textId="77777777" w:rsidR="00C910C6" w:rsidRDefault="00C910C6">
      <w:pPr>
        <w:rPr>
          <w:lang w:eastAsia="zh-CN"/>
        </w:rPr>
      </w:pPr>
    </w:p>
    <w:p w14:paraId="7A255DF2" w14:textId="77777777" w:rsidR="00C910C6" w:rsidRDefault="00C910C6">
      <w:pPr>
        <w:rPr>
          <w:lang w:eastAsia="zh-CN"/>
        </w:rPr>
      </w:pPr>
    </w:p>
    <w:p w14:paraId="0691F452" w14:textId="77777777" w:rsidR="00C910C6" w:rsidRDefault="00C910C6">
      <w:pPr>
        <w:rPr>
          <w:lang w:eastAsia="zh-CN"/>
        </w:rPr>
      </w:pPr>
    </w:p>
    <w:p w14:paraId="28569461" w14:textId="77777777" w:rsidR="00C910C6" w:rsidRDefault="00000000">
      <w:pPr>
        <w:rPr>
          <w:lang w:eastAsia="zh-CN"/>
        </w:rPr>
      </w:pPr>
      <w:r>
        <w:rPr>
          <w:rFonts w:ascii="微软雅黑" w:eastAsia="宋体" w:hAnsi="微软雅黑"/>
          <w:color w:val="000000"/>
          <w:lang w:eastAsia="zh-CN"/>
        </w:rPr>
        <w:t>38</w:t>
      </w:r>
      <w:r>
        <w:rPr>
          <w:rFonts w:ascii="微软雅黑" w:eastAsia="宋体" w:hAnsi="微软雅黑"/>
          <w:color w:val="000000"/>
          <w:lang w:eastAsia="zh-CN"/>
        </w:rPr>
        <w:t>、</w:t>
      </w:r>
      <w:r>
        <w:rPr>
          <w:rFonts w:ascii="微软雅黑" w:eastAsia="宋体" w:hAnsi="微软雅黑" w:hint="eastAsia"/>
          <w:color w:val="000000"/>
          <w:lang w:eastAsia="zh-CN"/>
        </w:rPr>
        <w:t>死锁防止：</w:t>
      </w:r>
    </w:p>
    <w:p w14:paraId="1C87159F" w14:textId="77777777" w:rsidR="00C910C6" w:rsidRDefault="00C910C6">
      <w:pPr>
        <w:rPr>
          <w:lang w:eastAsia="zh-CN"/>
        </w:rPr>
      </w:pPr>
    </w:p>
    <w:p w14:paraId="05553A13" w14:textId="77777777" w:rsidR="00C910C6" w:rsidRDefault="00C910C6">
      <w:pPr>
        <w:rPr>
          <w:lang w:eastAsia="zh-CN"/>
        </w:rPr>
      </w:pPr>
    </w:p>
    <w:p w14:paraId="31A19F0E" w14:textId="77777777" w:rsidR="00C910C6" w:rsidRDefault="00C910C6">
      <w:pPr>
        <w:rPr>
          <w:lang w:eastAsia="zh-CN"/>
        </w:rPr>
      </w:pPr>
    </w:p>
    <w:p w14:paraId="205F9FC0" w14:textId="77777777" w:rsidR="00C910C6" w:rsidRDefault="00C910C6">
      <w:pPr>
        <w:rPr>
          <w:lang w:eastAsia="zh-CN"/>
        </w:rPr>
      </w:pPr>
    </w:p>
    <w:p w14:paraId="0F803D0E" w14:textId="77777777" w:rsidR="00C910C6" w:rsidRDefault="00C910C6">
      <w:pPr>
        <w:rPr>
          <w:lang w:eastAsia="zh-CN"/>
        </w:rPr>
      </w:pPr>
    </w:p>
    <w:p w14:paraId="45B2ED52" w14:textId="77777777" w:rsidR="00C910C6" w:rsidRDefault="00C910C6">
      <w:pPr>
        <w:rPr>
          <w:lang w:eastAsia="zh-CN"/>
        </w:rPr>
      </w:pPr>
    </w:p>
    <w:p w14:paraId="7C473535" w14:textId="77777777" w:rsidR="00E747B7" w:rsidRDefault="00000000">
      <w:pPr>
        <w:rPr>
          <w:lang w:eastAsia="zh-CN"/>
        </w:rPr>
      </w:pPr>
      <w:r>
        <w:rPr>
          <w:rFonts w:ascii="微软雅黑" w:eastAsia="宋体" w:hAnsi="微软雅黑"/>
          <w:b/>
          <w:color w:val="000000"/>
          <w:sz w:val="32"/>
          <w:lang w:eastAsia="zh-CN"/>
        </w:rPr>
        <w:t>五、简答题</w:t>
      </w:r>
    </w:p>
    <w:p w14:paraId="52D12AF6" w14:textId="77777777" w:rsidR="00C910C6" w:rsidRDefault="00000000">
      <w:pPr>
        <w:rPr>
          <w:lang w:eastAsia="zh-CN"/>
        </w:rPr>
      </w:pPr>
      <w:r>
        <w:rPr>
          <w:rFonts w:ascii="微软雅黑" w:eastAsia="宋体" w:hAnsi="微软雅黑"/>
          <w:color w:val="000000"/>
          <w:lang w:eastAsia="zh-CN"/>
        </w:rPr>
        <w:t>39</w:t>
      </w:r>
      <w:r>
        <w:rPr>
          <w:rFonts w:ascii="微软雅黑" w:eastAsia="宋体" w:hAnsi="微软雅黑"/>
          <w:color w:val="000000"/>
          <w:lang w:eastAsia="zh-CN"/>
        </w:rPr>
        <w:t>、</w:t>
      </w:r>
      <w:r>
        <w:rPr>
          <w:rFonts w:ascii="微软雅黑" w:eastAsia="宋体" w:hAnsi="微软雅黑" w:hint="eastAsia"/>
          <w:color w:val="000000"/>
          <w:lang w:eastAsia="zh-CN"/>
        </w:rPr>
        <w:t>试简述页式存储管理的优缺点</w:t>
      </w:r>
    </w:p>
    <w:p w14:paraId="3D6A112F" w14:textId="77777777" w:rsidR="00C910C6" w:rsidRDefault="00C910C6">
      <w:pPr>
        <w:rPr>
          <w:lang w:eastAsia="zh-CN"/>
        </w:rPr>
      </w:pPr>
    </w:p>
    <w:p w14:paraId="29220E8B" w14:textId="77777777" w:rsidR="00C910C6" w:rsidRDefault="00C910C6">
      <w:pPr>
        <w:rPr>
          <w:lang w:eastAsia="zh-CN"/>
        </w:rPr>
      </w:pPr>
    </w:p>
    <w:p w14:paraId="1A94B580" w14:textId="77777777" w:rsidR="00C910C6" w:rsidRDefault="00C910C6">
      <w:pPr>
        <w:rPr>
          <w:lang w:eastAsia="zh-CN"/>
        </w:rPr>
      </w:pPr>
    </w:p>
    <w:p w14:paraId="5603C285" w14:textId="77777777" w:rsidR="00C910C6" w:rsidRDefault="00C910C6">
      <w:pPr>
        <w:rPr>
          <w:lang w:eastAsia="zh-CN"/>
        </w:rPr>
      </w:pPr>
    </w:p>
    <w:p w14:paraId="694A4C0B" w14:textId="77777777" w:rsidR="00C910C6" w:rsidRDefault="00C910C6">
      <w:pPr>
        <w:rPr>
          <w:lang w:eastAsia="zh-CN"/>
        </w:rPr>
      </w:pPr>
    </w:p>
    <w:p w14:paraId="62543921" w14:textId="77777777" w:rsidR="00C910C6" w:rsidRDefault="00C910C6">
      <w:pPr>
        <w:rPr>
          <w:lang w:eastAsia="zh-CN"/>
        </w:rPr>
      </w:pPr>
    </w:p>
    <w:p w14:paraId="54209FD9" w14:textId="77777777" w:rsidR="00C910C6" w:rsidRDefault="00C910C6">
      <w:pPr>
        <w:rPr>
          <w:lang w:eastAsia="zh-CN"/>
        </w:rPr>
      </w:pPr>
    </w:p>
    <w:p w14:paraId="02A12127" w14:textId="77777777" w:rsidR="00C910C6" w:rsidRDefault="00000000">
      <w:pPr>
        <w:rPr>
          <w:lang w:eastAsia="zh-CN"/>
        </w:rPr>
      </w:pPr>
      <w:r>
        <w:rPr>
          <w:rFonts w:ascii="微软雅黑" w:eastAsia="宋体" w:hAnsi="微软雅黑"/>
          <w:color w:val="000000"/>
          <w:lang w:eastAsia="zh-CN"/>
        </w:rPr>
        <w:t>40</w:t>
      </w:r>
      <w:r>
        <w:rPr>
          <w:rFonts w:ascii="微软雅黑" w:eastAsia="宋体" w:hAnsi="微软雅黑"/>
          <w:color w:val="000000"/>
          <w:lang w:eastAsia="zh-CN"/>
        </w:rPr>
        <w:t>、</w:t>
      </w:r>
      <w:r>
        <w:rPr>
          <w:rFonts w:ascii="微软雅黑" w:eastAsia="宋体" w:hAnsi="微软雅黑" w:hint="eastAsia"/>
          <w:color w:val="000000"/>
          <w:lang w:eastAsia="zh-CN"/>
        </w:rPr>
        <w:t>虚拟存储器的基本特征是什么？虚拟存储器的容量主要受到哪两方面的限制？</w:t>
      </w:r>
    </w:p>
    <w:p w14:paraId="7A81760F" w14:textId="77777777" w:rsidR="00C910C6" w:rsidRDefault="00C910C6">
      <w:pPr>
        <w:rPr>
          <w:lang w:eastAsia="zh-CN"/>
        </w:rPr>
      </w:pPr>
    </w:p>
    <w:p w14:paraId="539B13B0" w14:textId="77777777" w:rsidR="00C910C6" w:rsidRDefault="00C910C6">
      <w:pPr>
        <w:rPr>
          <w:lang w:eastAsia="zh-CN"/>
        </w:rPr>
      </w:pPr>
    </w:p>
    <w:p w14:paraId="7F4F299D" w14:textId="77777777" w:rsidR="00C910C6" w:rsidRDefault="00C910C6">
      <w:pPr>
        <w:rPr>
          <w:lang w:eastAsia="zh-CN"/>
        </w:rPr>
      </w:pPr>
    </w:p>
    <w:p w14:paraId="1AFC74B5" w14:textId="77777777" w:rsidR="00C910C6" w:rsidRDefault="00C910C6">
      <w:pPr>
        <w:rPr>
          <w:lang w:eastAsia="zh-CN"/>
        </w:rPr>
      </w:pPr>
    </w:p>
    <w:p w14:paraId="62160337" w14:textId="77777777" w:rsidR="00C910C6" w:rsidRDefault="00C910C6">
      <w:pPr>
        <w:rPr>
          <w:lang w:eastAsia="zh-CN"/>
        </w:rPr>
      </w:pPr>
    </w:p>
    <w:p w14:paraId="01864F6B" w14:textId="77777777" w:rsidR="00C910C6" w:rsidRDefault="00C910C6">
      <w:pPr>
        <w:rPr>
          <w:lang w:eastAsia="zh-CN"/>
        </w:rPr>
      </w:pPr>
    </w:p>
    <w:p w14:paraId="18A167B5" w14:textId="77777777" w:rsidR="00C910C6" w:rsidRDefault="00C910C6">
      <w:pPr>
        <w:rPr>
          <w:lang w:eastAsia="zh-CN"/>
        </w:rPr>
      </w:pPr>
    </w:p>
    <w:p w14:paraId="03144833" w14:textId="77777777" w:rsidR="00C910C6" w:rsidRDefault="00000000">
      <w:pPr>
        <w:rPr>
          <w:lang w:eastAsia="zh-CN"/>
        </w:rPr>
      </w:pPr>
      <w:r>
        <w:rPr>
          <w:rFonts w:ascii="微软雅黑" w:eastAsia="宋体" w:hAnsi="微软雅黑"/>
          <w:color w:val="000000"/>
          <w:lang w:eastAsia="zh-CN"/>
        </w:rPr>
        <w:t>41</w:t>
      </w:r>
      <w:r>
        <w:rPr>
          <w:rFonts w:ascii="微软雅黑" w:eastAsia="宋体" w:hAnsi="微软雅黑"/>
          <w:color w:val="000000"/>
          <w:lang w:eastAsia="zh-CN"/>
        </w:rPr>
        <w:t>、</w:t>
      </w:r>
      <w:r>
        <w:rPr>
          <w:rFonts w:ascii="微软雅黑" w:eastAsia="宋体" w:hAnsi="微软雅黑" w:hint="eastAsia"/>
          <w:color w:val="000000"/>
          <w:lang w:eastAsia="zh-CN"/>
        </w:rPr>
        <w:t>系统调用的执行过程分可分为哪几步？</w:t>
      </w:r>
    </w:p>
    <w:p w14:paraId="3C228968" w14:textId="77777777" w:rsidR="00C910C6" w:rsidRDefault="00C910C6">
      <w:pPr>
        <w:rPr>
          <w:lang w:eastAsia="zh-CN"/>
        </w:rPr>
      </w:pPr>
    </w:p>
    <w:p w14:paraId="13FE37CF" w14:textId="77777777" w:rsidR="00C910C6" w:rsidRDefault="00C910C6">
      <w:pPr>
        <w:rPr>
          <w:lang w:eastAsia="zh-CN"/>
        </w:rPr>
      </w:pPr>
    </w:p>
    <w:p w14:paraId="1AAFCAE8" w14:textId="77777777" w:rsidR="00C910C6" w:rsidRDefault="00C910C6">
      <w:pPr>
        <w:rPr>
          <w:lang w:eastAsia="zh-CN"/>
        </w:rPr>
      </w:pPr>
    </w:p>
    <w:p w14:paraId="6507DD6D" w14:textId="77777777" w:rsidR="00C910C6" w:rsidRDefault="00C910C6">
      <w:pPr>
        <w:rPr>
          <w:lang w:eastAsia="zh-CN"/>
        </w:rPr>
      </w:pPr>
    </w:p>
    <w:p w14:paraId="79C692CF" w14:textId="77777777" w:rsidR="00C910C6" w:rsidRDefault="00C910C6">
      <w:pPr>
        <w:rPr>
          <w:lang w:eastAsia="zh-CN"/>
        </w:rPr>
      </w:pPr>
    </w:p>
    <w:p w14:paraId="51FB04D6" w14:textId="77777777" w:rsidR="00C910C6" w:rsidRDefault="00C910C6">
      <w:pPr>
        <w:rPr>
          <w:lang w:eastAsia="zh-CN"/>
        </w:rPr>
      </w:pPr>
    </w:p>
    <w:p w14:paraId="25F5667A" w14:textId="77777777" w:rsidR="00C910C6" w:rsidRDefault="00C910C6">
      <w:pPr>
        <w:rPr>
          <w:lang w:eastAsia="zh-CN"/>
        </w:rPr>
      </w:pPr>
    </w:p>
    <w:p w14:paraId="52691CE7" w14:textId="77777777" w:rsidR="00C910C6" w:rsidRDefault="00000000">
      <w:pPr>
        <w:rPr>
          <w:lang w:eastAsia="zh-CN"/>
        </w:rPr>
      </w:pPr>
      <w:r>
        <w:rPr>
          <w:rFonts w:ascii="微软雅黑" w:eastAsia="宋体" w:hAnsi="微软雅黑"/>
          <w:color w:val="000000"/>
          <w:lang w:eastAsia="zh-CN"/>
        </w:rPr>
        <w:t>42</w:t>
      </w:r>
      <w:r>
        <w:rPr>
          <w:rFonts w:ascii="微软雅黑" w:eastAsia="宋体" w:hAnsi="微软雅黑"/>
          <w:color w:val="000000"/>
          <w:lang w:eastAsia="zh-CN"/>
        </w:rPr>
        <w:t>、</w:t>
      </w:r>
      <w:r>
        <w:rPr>
          <w:rFonts w:ascii="微软雅黑" w:eastAsia="宋体" w:hAnsi="微软雅黑" w:hint="eastAsia"/>
          <w:color w:val="000000"/>
          <w:lang w:eastAsia="zh-CN"/>
        </w:rPr>
        <w:t>一个具有分时兼批处理功能的操作系统应怎样调度和管理作业</w:t>
      </w:r>
    </w:p>
    <w:p w14:paraId="2586A7CE" w14:textId="77777777" w:rsidR="00C910C6" w:rsidRDefault="00C910C6">
      <w:pPr>
        <w:rPr>
          <w:lang w:eastAsia="zh-CN"/>
        </w:rPr>
      </w:pPr>
    </w:p>
    <w:p w14:paraId="39E0542A" w14:textId="77777777" w:rsidR="00C910C6" w:rsidRDefault="00C910C6">
      <w:pPr>
        <w:rPr>
          <w:lang w:eastAsia="zh-CN"/>
        </w:rPr>
      </w:pPr>
    </w:p>
    <w:p w14:paraId="6E09B04A" w14:textId="77777777" w:rsidR="00C910C6" w:rsidRDefault="00C910C6">
      <w:pPr>
        <w:rPr>
          <w:lang w:eastAsia="zh-CN"/>
        </w:rPr>
      </w:pPr>
    </w:p>
    <w:p w14:paraId="04BCE958" w14:textId="77777777" w:rsidR="00C910C6" w:rsidRDefault="00C910C6">
      <w:pPr>
        <w:rPr>
          <w:lang w:eastAsia="zh-CN"/>
        </w:rPr>
      </w:pPr>
    </w:p>
    <w:p w14:paraId="5E507C28" w14:textId="77777777" w:rsidR="00C910C6" w:rsidRDefault="00C910C6">
      <w:pPr>
        <w:rPr>
          <w:lang w:eastAsia="zh-CN"/>
        </w:rPr>
      </w:pPr>
    </w:p>
    <w:p w14:paraId="50B7E44B" w14:textId="77777777" w:rsidR="00C910C6" w:rsidRDefault="00C910C6">
      <w:pPr>
        <w:rPr>
          <w:lang w:eastAsia="zh-CN"/>
        </w:rPr>
      </w:pPr>
    </w:p>
    <w:p w14:paraId="39BE0250" w14:textId="77777777" w:rsidR="00C910C6" w:rsidRDefault="00C910C6">
      <w:pPr>
        <w:rPr>
          <w:lang w:eastAsia="zh-CN"/>
        </w:rPr>
      </w:pPr>
    </w:p>
    <w:p w14:paraId="496B9493" w14:textId="77777777" w:rsidR="00C910C6" w:rsidRDefault="00000000">
      <w:pPr>
        <w:rPr>
          <w:lang w:eastAsia="zh-CN"/>
        </w:rPr>
      </w:pPr>
      <w:r>
        <w:rPr>
          <w:rFonts w:ascii="微软雅黑" w:eastAsia="宋体" w:hAnsi="微软雅黑"/>
          <w:color w:val="000000"/>
          <w:lang w:eastAsia="zh-CN"/>
        </w:rPr>
        <w:t>43</w:t>
      </w:r>
      <w:r>
        <w:rPr>
          <w:rFonts w:ascii="微软雅黑" w:eastAsia="宋体" w:hAnsi="微软雅黑"/>
          <w:color w:val="000000"/>
          <w:lang w:eastAsia="zh-CN"/>
        </w:rPr>
        <w:t>、</w:t>
      </w:r>
      <w:r>
        <w:rPr>
          <w:rFonts w:ascii="微软雅黑" w:eastAsia="宋体" w:hAnsi="微软雅黑" w:hint="eastAsia"/>
          <w:color w:val="000000"/>
          <w:lang w:eastAsia="zh-CN"/>
        </w:rPr>
        <w:t>试述分区管理方案的优缺点</w:t>
      </w:r>
    </w:p>
    <w:p w14:paraId="3F2F9941" w14:textId="77777777" w:rsidR="00C910C6" w:rsidRDefault="00C910C6">
      <w:pPr>
        <w:rPr>
          <w:lang w:eastAsia="zh-CN"/>
        </w:rPr>
      </w:pPr>
    </w:p>
    <w:p w14:paraId="201721E4" w14:textId="77777777" w:rsidR="00C910C6" w:rsidRDefault="00C910C6">
      <w:pPr>
        <w:rPr>
          <w:lang w:eastAsia="zh-CN"/>
        </w:rPr>
      </w:pPr>
    </w:p>
    <w:p w14:paraId="327BE20C" w14:textId="77777777" w:rsidR="00C910C6" w:rsidRDefault="00C910C6">
      <w:pPr>
        <w:rPr>
          <w:lang w:eastAsia="zh-CN"/>
        </w:rPr>
      </w:pPr>
    </w:p>
    <w:p w14:paraId="559BC55E" w14:textId="77777777" w:rsidR="00C910C6" w:rsidRDefault="00C910C6">
      <w:pPr>
        <w:rPr>
          <w:lang w:eastAsia="zh-CN"/>
        </w:rPr>
      </w:pPr>
    </w:p>
    <w:p w14:paraId="53EF8D46" w14:textId="77777777" w:rsidR="00C910C6" w:rsidRDefault="00C910C6">
      <w:pPr>
        <w:rPr>
          <w:lang w:eastAsia="zh-CN"/>
        </w:rPr>
      </w:pPr>
    </w:p>
    <w:p w14:paraId="280BA660" w14:textId="77777777" w:rsidR="00C910C6" w:rsidRDefault="00C910C6">
      <w:pPr>
        <w:rPr>
          <w:lang w:eastAsia="zh-CN"/>
        </w:rPr>
      </w:pPr>
    </w:p>
    <w:p w14:paraId="61FA7296" w14:textId="77777777" w:rsidR="00C910C6" w:rsidRDefault="00C910C6">
      <w:pPr>
        <w:rPr>
          <w:lang w:eastAsia="zh-CN"/>
        </w:rPr>
      </w:pPr>
    </w:p>
    <w:p w14:paraId="600AC9CB" w14:textId="77777777" w:rsidR="00C910C6" w:rsidRDefault="00000000">
      <w:pPr>
        <w:rPr>
          <w:lang w:eastAsia="zh-CN"/>
        </w:rPr>
      </w:pPr>
      <w:r>
        <w:rPr>
          <w:rFonts w:ascii="微软雅黑" w:eastAsia="宋体" w:hAnsi="微软雅黑"/>
          <w:color w:val="000000"/>
          <w:lang w:eastAsia="zh-CN"/>
        </w:rPr>
        <w:t>44</w:t>
      </w:r>
      <w:r>
        <w:rPr>
          <w:rFonts w:ascii="微软雅黑" w:eastAsia="宋体" w:hAnsi="微软雅黑"/>
          <w:color w:val="000000"/>
          <w:lang w:eastAsia="zh-CN"/>
        </w:rPr>
        <w:t>、</w:t>
      </w:r>
      <w:r>
        <w:rPr>
          <w:rFonts w:ascii="微软雅黑" w:eastAsia="宋体" w:hAnsi="微软雅黑" w:hint="eastAsia"/>
          <w:color w:val="000000"/>
          <w:lang w:eastAsia="zh-CN"/>
        </w:rPr>
        <w:t>主存空间信息保护有哪些措施？</w:t>
      </w:r>
    </w:p>
    <w:p w14:paraId="18EC60C4" w14:textId="77777777" w:rsidR="00C910C6" w:rsidRDefault="00C910C6">
      <w:pPr>
        <w:rPr>
          <w:lang w:eastAsia="zh-CN"/>
        </w:rPr>
      </w:pPr>
    </w:p>
    <w:p w14:paraId="3F4907E2" w14:textId="77777777" w:rsidR="00C910C6" w:rsidRDefault="00C910C6">
      <w:pPr>
        <w:rPr>
          <w:lang w:eastAsia="zh-CN"/>
        </w:rPr>
      </w:pPr>
    </w:p>
    <w:p w14:paraId="6FC04A48" w14:textId="77777777" w:rsidR="00C910C6" w:rsidRDefault="00C910C6">
      <w:pPr>
        <w:rPr>
          <w:lang w:eastAsia="zh-CN"/>
        </w:rPr>
      </w:pPr>
    </w:p>
    <w:p w14:paraId="3EEE9C8D" w14:textId="77777777" w:rsidR="00C910C6" w:rsidRDefault="00C910C6">
      <w:pPr>
        <w:rPr>
          <w:lang w:eastAsia="zh-CN"/>
        </w:rPr>
      </w:pPr>
    </w:p>
    <w:p w14:paraId="62F89261" w14:textId="77777777" w:rsidR="00C910C6" w:rsidRDefault="00C910C6">
      <w:pPr>
        <w:rPr>
          <w:lang w:eastAsia="zh-CN"/>
        </w:rPr>
      </w:pPr>
    </w:p>
    <w:p w14:paraId="7514862D" w14:textId="77777777" w:rsidR="00C910C6" w:rsidRDefault="00C910C6">
      <w:pPr>
        <w:rPr>
          <w:lang w:eastAsia="zh-CN"/>
        </w:rPr>
      </w:pPr>
    </w:p>
    <w:p w14:paraId="2F6C5E9D" w14:textId="77777777" w:rsidR="00C910C6" w:rsidRDefault="00C910C6">
      <w:pPr>
        <w:rPr>
          <w:lang w:eastAsia="zh-CN"/>
        </w:rPr>
      </w:pPr>
    </w:p>
    <w:p w14:paraId="6B768706" w14:textId="77777777" w:rsidR="00E747B7" w:rsidRDefault="00000000">
      <w:pPr>
        <w:rPr>
          <w:lang w:eastAsia="zh-CN"/>
        </w:rPr>
      </w:pPr>
      <w:r>
        <w:rPr>
          <w:rFonts w:ascii="微软雅黑" w:eastAsia="宋体" w:hAnsi="微软雅黑"/>
          <w:b/>
          <w:color w:val="000000"/>
          <w:sz w:val="32"/>
          <w:lang w:eastAsia="zh-CN"/>
        </w:rPr>
        <w:t>六、综合题</w:t>
      </w:r>
    </w:p>
    <w:p w14:paraId="3D26D0CA" w14:textId="77777777" w:rsidR="00C910C6" w:rsidRDefault="00000000" w:rsidP="00C525DA">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45</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当前磁盘读写位于柱面号</w:t>
      </w:r>
      <w:r>
        <w:rPr>
          <w:rFonts w:ascii="微软雅黑" w:eastAsia="宋体" w:hAnsi="微软雅黑" w:cs="Times New Roman"/>
          <w:color w:val="000000"/>
          <w:sz w:val="24"/>
          <w:szCs w:val="24"/>
          <w:lang w:val="zh-CN" w:eastAsia="zh-CN"/>
        </w:rPr>
        <w:t>20</w:t>
      </w:r>
      <w:r>
        <w:rPr>
          <w:rFonts w:ascii="微软雅黑" w:eastAsia="宋体" w:hAnsi="微软雅黑" w:cs="Times New Roman"/>
          <w:color w:val="000000"/>
          <w:sz w:val="24"/>
          <w:szCs w:val="24"/>
          <w:lang w:val="zh-CN" w:eastAsia="zh-CN"/>
        </w:rPr>
        <w:t>，此时有多个磁盘请求以下列柱面号顺序送到磁盘驱动器：</w:t>
      </w:r>
      <w:r>
        <w:rPr>
          <w:rFonts w:ascii="微软雅黑" w:eastAsia="宋体" w:hAnsi="微软雅黑" w:cs="Times New Roman"/>
          <w:color w:val="000000"/>
          <w:sz w:val="24"/>
          <w:szCs w:val="24"/>
          <w:lang w:val="zh-CN" w:eastAsia="zh-CN"/>
        </w:rPr>
        <w:t>10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40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6</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38</w:t>
      </w:r>
      <w:r>
        <w:rPr>
          <w:rFonts w:ascii="微软雅黑" w:eastAsia="宋体" w:hAnsi="微软雅黑" w:cs="Times New Roman"/>
          <w:color w:val="000000"/>
          <w:sz w:val="24"/>
          <w:szCs w:val="24"/>
          <w:lang w:val="zh-CN" w:eastAsia="zh-CN"/>
        </w:rPr>
        <w:t>。在寻道时，移动一个柱面需要</w:t>
      </w:r>
      <w:r>
        <w:rPr>
          <w:rFonts w:ascii="微软雅黑" w:eastAsia="宋体" w:hAnsi="微软雅黑" w:cs="Times New Roman"/>
          <w:color w:val="000000"/>
          <w:sz w:val="24"/>
          <w:szCs w:val="24"/>
          <w:lang w:val="zh-CN" w:eastAsia="zh-CN"/>
        </w:rPr>
        <w:t>6ms</w:t>
      </w:r>
      <w:r>
        <w:rPr>
          <w:rFonts w:ascii="微软雅黑" w:eastAsia="宋体" w:hAnsi="微软雅黑" w:cs="Times New Roman"/>
          <w:color w:val="000000"/>
          <w:sz w:val="24"/>
          <w:szCs w:val="24"/>
          <w:lang w:val="zh-CN" w:eastAsia="zh-CN"/>
        </w:rPr>
        <w:t>，按照先来先服务算法和电梯算法（方向从</w:t>
      </w:r>
      <w:r>
        <w:rPr>
          <w:rFonts w:ascii="微软雅黑" w:eastAsia="宋体" w:hAnsi="微软雅黑" w:cs="Times New Roman"/>
          <w:color w:val="000000"/>
          <w:sz w:val="24"/>
          <w:szCs w:val="24"/>
          <w:lang w:val="zh-CN" w:eastAsia="zh-CN"/>
        </w:rPr>
        <w:t>0</w:t>
      </w:r>
      <w:r>
        <w:rPr>
          <w:rFonts w:ascii="微软雅黑" w:eastAsia="宋体" w:hAnsi="微软雅黑" w:cs="Times New Roman"/>
          <w:color w:val="000000"/>
          <w:sz w:val="24"/>
          <w:szCs w:val="24"/>
          <w:lang w:val="zh-CN" w:eastAsia="zh-CN"/>
        </w:rPr>
        <w:t>到</w:t>
      </w:r>
      <w:r>
        <w:rPr>
          <w:rFonts w:ascii="微软雅黑" w:eastAsia="宋体" w:hAnsi="微软雅黑" w:cs="Times New Roman"/>
          <w:color w:val="000000"/>
          <w:sz w:val="24"/>
          <w:szCs w:val="24"/>
          <w:lang w:val="zh-CN" w:eastAsia="zh-CN"/>
        </w:rPr>
        <w:t>40</w:t>
      </w:r>
      <w:r>
        <w:rPr>
          <w:rFonts w:ascii="微软雅黑" w:eastAsia="宋体" w:hAnsi="微软雅黑" w:cs="Times New Roman"/>
          <w:color w:val="000000"/>
          <w:sz w:val="24"/>
          <w:szCs w:val="24"/>
          <w:lang w:val="zh-CN" w:eastAsia="zh-CN"/>
        </w:rPr>
        <w:t>）计算所需的总</w:t>
      </w:r>
      <w:r>
        <w:rPr>
          <w:rFonts w:ascii="微软雅黑" w:eastAsia="宋体" w:hAnsi="微软雅黑" w:cs="Times New Roman" w:hint="eastAsia"/>
          <w:color w:val="000000"/>
          <w:sz w:val="24"/>
          <w:szCs w:val="24"/>
          <w:lang w:val="zh-CN" w:eastAsia="zh-CN"/>
        </w:rPr>
        <w:t>寻</w:t>
      </w:r>
      <w:r>
        <w:rPr>
          <w:rFonts w:ascii="微软雅黑" w:eastAsia="宋体" w:hAnsi="微软雅黑" w:cs="Times New Roman"/>
          <w:color w:val="000000"/>
          <w:sz w:val="24"/>
          <w:szCs w:val="24"/>
          <w:lang w:val="zh-CN" w:eastAsia="zh-CN"/>
        </w:rPr>
        <w:t>道时间。</w:t>
      </w:r>
    </w:p>
    <w:p w14:paraId="1524A688" w14:textId="77777777" w:rsidR="00C910C6" w:rsidRDefault="00C910C6" w:rsidP="00C525DA">
      <w:pPr>
        <w:rPr>
          <w:lang w:eastAsia="zh-CN"/>
        </w:rPr>
      </w:pPr>
    </w:p>
    <w:p w14:paraId="3A157E62" w14:textId="77777777" w:rsidR="00C910C6" w:rsidRDefault="00C910C6" w:rsidP="00C525DA">
      <w:pPr>
        <w:rPr>
          <w:lang w:eastAsia="zh-CN"/>
        </w:rPr>
      </w:pPr>
    </w:p>
    <w:p w14:paraId="659E3A4F" w14:textId="77777777" w:rsidR="00C910C6" w:rsidRDefault="00C910C6" w:rsidP="00C525DA">
      <w:pPr>
        <w:rPr>
          <w:lang w:eastAsia="zh-CN"/>
        </w:rPr>
      </w:pPr>
    </w:p>
    <w:p w14:paraId="022FD832" w14:textId="77777777" w:rsidR="00C910C6" w:rsidRDefault="00C910C6" w:rsidP="00C525DA">
      <w:pPr>
        <w:rPr>
          <w:lang w:eastAsia="zh-CN"/>
        </w:rPr>
      </w:pPr>
    </w:p>
    <w:p w14:paraId="0085B46F" w14:textId="77777777" w:rsidR="00C910C6" w:rsidRDefault="00C910C6" w:rsidP="00C525DA">
      <w:pPr>
        <w:rPr>
          <w:lang w:eastAsia="zh-CN"/>
        </w:rPr>
      </w:pPr>
    </w:p>
    <w:p w14:paraId="2467B7A2" w14:textId="77777777" w:rsidR="00C910C6" w:rsidRDefault="00C910C6" w:rsidP="00C525DA">
      <w:pPr>
        <w:rPr>
          <w:lang w:eastAsia="zh-CN"/>
        </w:rPr>
      </w:pPr>
    </w:p>
    <w:p w14:paraId="39FC79E5" w14:textId="77777777" w:rsidR="00C910C6" w:rsidRDefault="00C910C6" w:rsidP="00C525DA">
      <w:pPr>
        <w:rPr>
          <w:lang w:eastAsia="zh-CN"/>
        </w:rPr>
      </w:pPr>
    </w:p>
    <w:p w14:paraId="25DD07CB" w14:textId="77777777" w:rsidR="00C910C6" w:rsidRDefault="00C910C6" w:rsidP="00C525DA">
      <w:pPr>
        <w:rPr>
          <w:lang w:eastAsia="zh-CN"/>
        </w:rPr>
      </w:pPr>
    </w:p>
    <w:p w14:paraId="2B80BE61" w14:textId="77777777" w:rsidR="00C910C6" w:rsidRDefault="00C910C6" w:rsidP="00C525DA">
      <w:pPr>
        <w:rPr>
          <w:lang w:eastAsia="zh-CN"/>
        </w:rPr>
      </w:pPr>
    </w:p>
    <w:p w14:paraId="05145B98" w14:textId="77777777" w:rsidR="00C910C6" w:rsidRDefault="00C910C6" w:rsidP="00C525DA">
      <w:pPr>
        <w:rPr>
          <w:lang w:eastAsia="zh-CN"/>
        </w:rPr>
      </w:pPr>
    </w:p>
    <w:p w14:paraId="790A8D37" w14:textId="77777777" w:rsidR="00C910C6" w:rsidRDefault="00C910C6" w:rsidP="00C525DA">
      <w:pPr>
        <w:rPr>
          <w:lang w:eastAsia="zh-CN"/>
        </w:rPr>
      </w:pPr>
    </w:p>
    <w:p w14:paraId="24D85D42" w14:textId="77777777" w:rsidR="00C910C6" w:rsidRPr="00C525DA" w:rsidRDefault="00C910C6">
      <w:pPr>
        <w:rPr>
          <w:lang w:eastAsia="zh-CN"/>
        </w:rPr>
      </w:pPr>
    </w:p>
    <w:p w14:paraId="1B7E8492" w14:textId="77777777" w:rsidR="00C910C6" w:rsidRDefault="00000000" w:rsidP="001F613B">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46</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某计算机主存按字节编址，逻辑地址和物理地址都是</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位，页表项大小为</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字节。请回答</w:t>
      </w:r>
      <w:r>
        <w:rPr>
          <w:rFonts w:ascii="微软雅黑" w:eastAsia="宋体" w:hAnsi="微软雅黑" w:cs="Times New Roman" w:hint="eastAsia"/>
          <w:color w:val="000000"/>
          <w:sz w:val="24"/>
          <w:szCs w:val="24"/>
          <w:lang w:val="zh-CN" w:eastAsia="zh-CN"/>
        </w:rPr>
        <w:t>下</w:t>
      </w:r>
      <w:r>
        <w:rPr>
          <w:rFonts w:ascii="微软雅黑" w:eastAsia="宋体" w:hAnsi="微软雅黑" w:cs="Times New Roman"/>
          <w:color w:val="000000"/>
          <w:sz w:val="24"/>
          <w:szCs w:val="24"/>
          <w:lang w:val="zh-CN" w:eastAsia="zh-CN"/>
        </w:rPr>
        <w:t>列问题。</w:t>
      </w:r>
    </w:p>
    <w:p w14:paraId="5FB0957A" w14:textId="77777777" w:rsidR="00C910C6" w:rsidRDefault="00000000" w:rsidP="001F613B">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）若使用一级页表的分页存储管理方式，逻辑地址结构为：</w:t>
      </w:r>
    </w:p>
    <w:p w14:paraId="14634B41" w14:textId="77777777" w:rsidR="00C910C6" w:rsidRDefault="00000000" w:rsidP="001F613B">
      <w:r>
        <w:rPr>
          <w:rFonts w:ascii="微软雅黑" w:eastAsia="宋体" w:hAnsi="微软雅黑"/>
          <w:noProof/>
          <w:color w:val="000000"/>
        </w:rPr>
        <w:drawing>
          <wp:inline distT="0" distB="0" distL="0" distR="0" wp14:anchorId="54656256" wp14:editId="6362C1A9">
            <wp:extent cx="5558513" cy="503553"/>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5732" cy="508737"/>
                    </a:xfrm>
                    <a:prstGeom prst="rect">
                      <a:avLst/>
                    </a:prstGeom>
                    <a:noFill/>
                    <a:ln>
                      <a:noFill/>
                    </a:ln>
                  </pic:spPr>
                </pic:pic>
              </a:graphicData>
            </a:graphic>
          </wp:inline>
        </w:drawing>
      </w:r>
    </w:p>
    <w:p w14:paraId="404ABF99" w14:textId="77777777" w:rsidR="00C910C6" w:rsidRDefault="00000000" w:rsidP="001F613B">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）若使用</w:t>
      </w:r>
      <w:r>
        <w:rPr>
          <w:rFonts w:ascii="微软雅黑" w:eastAsia="宋体" w:hAnsi="微软雅黑" w:cs="Times New Roman" w:hint="eastAsia"/>
          <w:color w:val="000000"/>
          <w:sz w:val="24"/>
          <w:szCs w:val="24"/>
          <w:lang w:val="zh-CN" w:eastAsia="zh-CN"/>
        </w:rPr>
        <w:t>二</w:t>
      </w:r>
      <w:r>
        <w:rPr>
          <w:rFonts w:ascii="微软雅黑" w:eastAsia="宋体" w:hAnsi="微软雅黑" w:cs="Times New Roman"/>
          <w:color w:val="000000"/>
          <w:sz w:val="24"/>
          <w:szCs w:val="24"/>
          <w:lang w:val="zh-CN" w:eastAsia="zh-CN"/>
        </w:rPr>
        <w:t>级页表的分页存储管理方式，逻辑地址结构为：</w:t>
      </w:r>
    </w:p>
    <w:p w14:paraId="0EA53943" w14:textId="77777777" w:rsidR="00C910C6" w:rsidRDefault="00000000" w:rsidP="001F613B">
      <w:r>
        <w:rPr>
          <w:rFonts w:ascii="微软雅黑" w:eastAsia="宋体" w:hAnsi="微软雅黑"/>
          <w:noProof/>
          <w:color w:val="000000"/>
        </w:rPr>
        <w:drawing>
          <wp:inline distT="0" distB="0" distL="0" distR="0" wp14:anchorId="00D8CD64" wp14:editId="184C2536">
            <wp:extent cx="5852636" cy="364435"/>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1965" cy="365016"/>
                    </a:xfrm>
                    <a:prstGeom prst="rect">
                      <a:avLst/>
                    </a:prstGeom>
                    <a:noFill/>
                    <a:ln>
                      <a:noFill/>
                    </a:ln>
                  </pic:spPr>
                </pic:pic>
              </a:graphicData>
            </a:graphic>
          </wp:inline>
        </w:drawing>
      </w:r>
    </w:p>
    <w:p w14:paraId="7392694C" w14:textId="29E9D319" w:rsidR="00C910C6" w:rsidRDefault="00000000" w:rsidP="001F613B">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设逻辑地址为</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请分别给出其对应的页</w:t>
      </w:r>
      <w:r w:rsidR="00957481">
        <w:rPr>
          <w:rFonts w:ascii="微软雅黑" w:eastAsia="宋体" w:hAnsi="微软雅黑" w:cs="Times New Roman" w:hint="eastAsia"/>
          <w:color w:val="000000"/>
          <w:sz w:val="24"/>
          <w:szCs w:val="24"/>
          <w:lang w:val="zh-CN" w:eastAsia="zh-CN"/>
        </w:rPr>
        <w:t>目</w:t>
      </w:r>
      <w:r>
        <w:rPr>
          <w:rFonts w:ascii="微软雅黑" w:eastAsia="宋体" w:hAnsi="微软雅黑" w:cs="Times New Roman"/>
          <w:color w:val="000000"/>
          <w:sz w:val="24"/>
          <w:szCs w:val="24"/>
          <w:lang w:val="zh-CN" w:eastAsia="zh-CN"/>
        </w:rPr>
        <w:t>录号和页表索引的表达式。</w:t>
      </w:r>
    </w:p>
    <w:p w14:paraId="52DE7E05" w14:textId="0A544206" w:rsidR="00C910C6" w:rsidRDefault="00000000" w:rsidP="001F613B">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）采用</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）中的分页存储管理方式，一个代码段起始逻辑地址为</w:t>
      </w:r>
      <w:r>
        <w:rPr>
          <w:rFonts w:ascii="微软雅黑" w:eastAsia="宋体" w:hAnsi="微软雅黑" w:cs="Times New Roman"/>
          <w:color w:val="000000"/>
          <w:sz w:val="24"/>
          <w:szCs w:val="24"/>
          <w:lang w:val="zh-CN" w:eastAsia="zh-CN"/>
        </w:rPr>
        <w:t>00008000H</w:t>
      </w:r>
      <w:r>
        <w:rPr>
          <w:rFonts w:ascii="微软雅黑" w:eastAsia="宋体" w:hAnsi="微软雅黑" w:cs="Times New Roman"/>
          <w:color w:val="000000"/>
          <w:sz w:val="24"/>
          <w:szCs w:val="24"/>
          <w:lang w:val="zh-CN" w:eastAsia="zh-CN"/>
        </w:rPr>
        <w:t>，其长度为</w:t>
      </w:r>
      <w:r>
        <w:rPr>
          <w:rFonts w:ascii="微软雅黑" w:eastAsia="宋体" w:hAnsi="微软雅黑" w:cs="Times New Roman"/>
          <w:color w:val="000000"/>
          <w:sz w:val="24"/>
          <w:szCs w:val="24"/>
          <w:lang w:val="zh-CN" w:eastAsia="zh-CN"/>
        </w:rPr>
        <w:t>8KB</w:t>
      </w:r>
      <w:r>
        <w:rPr>
          <w:rFonts w:ascii="微软雅黑" w:eastAsia="宋体" w:hAnsi="微软雅黑" w:cs="Times New Roman"/>
          <w:color w:val="000000"/>
          <w:sz w:val="24"/>
          <w:szCs w:val="24"/>
          <w:lang w:val="zh-CN" w:eastAsia="zh-CN"/>
        </w:rPr>
        <w:t>，被装载到从物理地址</w:t>
      </w:r>
      <w:r>
        <w:rPr>
          <w:rFonts w:ascii="微软雅黑" w:eastAsia="宋体" w:hAnsi="微软雅黑" w:cs="Times New Roman"/>
          <w:color w:val="000000"/>
          <w:sz w:val="24"/>
          <w:szCs w:val="24"/>
          <w:lang w:val="zh-CN" w:eastAsia="zh-CN"/>
        </w:rPr>
        <w:t>00900000H</w:t>
      </w:r>
      <w:r>
        <w:rPr>
          <w:rFonts w:ascii="微软雅黑" w:eastAsia="宋体" w:hAnsi="微软雅黑" w:cs="Times New Roman"/>
          <w:color w:val="000000"/>
          <w:sz w:val="24"/>
          <w:szCs w:val="24"/>
          <w:lang w:val="zh-CN" w:eastAsia="zh-CN"/>
        </w:rPr>
        <w:t>开始的连续主存空间中。页表从主存</w:t>
      </w:r>
      <w:r>
        <w:rPr>
          <w:rFonts w:ascii="微软雅黑" w:eastAsia="宋体" w:hAnsi="微软雅黑" w:cs="Times New Roman"/>
          <w:color w:val="000000"/>
          <w:sz w:val="24"/>
          <w:szCs w:val="24"/>
          <w:lang w:val="zh-CN" w:eastAsia="zh-CN"/>
        </w:rPr>
        <w:t>0020 0000H</w:t>
      </w:r>
      <w:r>
        <w:rPr>
          <w:rFonts w:ascii="微软雅黑" w:eastAsia="宋体" w:hAnsi="微软雅黑" w:cs="Times New Roman"/>
          <w:color w:val="000000"/>
          <w:sz w:val="24"/>
          <w:szCs w:val="24"/>
          <w:lang w:val="zh-CN" w:eastAsia="zh-CN"/>
        </w:rPr>
        <w:t>开始的物理地址处连续存放，如图所示（地址大小自下向上递增）。请计算出该代码段对应的两个页表项的物理地址、这两个页表项中的页框号以及代码页面</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的起始物理地址。</w:t>
      </w:r>
    </w:p>
    <w:p w14:paraId="3C9577EF" w14:textId="77777777" w:rsidR="00C910C6" w:rsidRDefault="00000000" w:rsidP="001F613B">
      <w:pPr>
        <w:rPr>
          <w:lang w:eastAsia="zh-CN"/>
        </w:rPr>
      </w:pPr>
      <w:r>
        <w:rPr>
          <w:rFonts w:ascii="微软雅黑" w:eastAsia="宋体" w:hAnsi="微软雅黑"/>
          <w:noProof/>
          <w:color w:val="000000"/>
        </w:rPr>
        <w:lastRenderedPageBreak/>
        <w:drawing>
          <wp:anchor distT="0" distB="0" distL="114300" distR="114300" simplePos="0" relativeHeight="251656704" behindDoc="1" locked="0" layoutInCell="1" allowOverlap="1" wp14:anchorId="3C3C3EB8" wp14:editId="6E3EDD5D">
            <wp:simplePos x="0" y="0"/>
            <wp:positionH relativeFrom="margin">
              <wp:posOffset>351790</wp:posOffset>
            </wp:positionH>
            <wp:positionV relativeFrom="paragraph">
              <wp:posOffset>50800</wp:posOffset>
            </wp:positionV>
            <wp:extent cx="5264785" cy="1866900"/>
            <wp:effectExtent l="0" t="0" r="0" b="0"/>
            <wp:wrapTight wrapText="bothSides">
              <wp:wrapPolygon edited="0">
                <wp:start x="0" y="0"/>
                <wp:lineTo x="0" y="21380"/>
                <wp:lineTo x="21493" y="21380"/>
                <wp:lineTo x="21493" y="0"/>
                <wp:lineTo x="0" y="0"/>
              </wp:wrapPolygon>
            </wp:wrapTight>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78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6D7CD" w14:textId="77777777" w:rsidR="00C910C6" w:rsidRDefault="00C910C6" w:rsidP="001F613B">
      <w:pPr>
        <w:rPr>
          <w:lang w:eastAsia="zh-CN"/>
        </w:rPr>
      </w:pPr>
    </w:p>
    <w:p w14:paraId="6631B45A" w14:textId="77777777" w:rsidR="00C910C6" w:rsidRDefault="00C910C6" w:rsidP="001F613B">
      <w:pPr>
        <w:rPr>
          <w:lang w:eastAsia="zh-CN"/>
        </w:rPr>
      </w:pPr>
    </w:p>
    <w:p w14:paraId="1BE0DB95" w14:textId="77777777" w:rsidR="00C910C6" w:rsidRDefault="00C910C6" w:rsidP="001F613B">
      <w:pPr>
        <w:rPr>
          <w:lang w:eastAsia="zh-CN"/>
        </w:rPr>
      </w:pPr>
    </w:p>
    <w:p w14:paraId="1C549269" w14:textId="77777777" w:rsidR="00C910C6" w:rsidRDefault="00C910C6" w:rsidP="001F613B">
      <w:pPr>
        <w:rPr>
          <w:lang w:eastAsia="zh-CN"/>
        </w:rPr>
      </w:pPr>
    </w:p>
    <w:p w14:paraId="73819138" w14:textId="77777777" w:rsidR="00C910C6" w:rsidRDefault="00C910C6" w:rsidP="001F613B">
      <w:pPr>
        <w:rPr>
          <w:lang w:eastAsia="zh-CN"/>
        </w:rPr>
      </w:pPr>
    </w:p>
    <w:p w14:paraId="4CAD11B2" w14:textId="77777777" w:rsidR="00C910C6" w:rsidRDefault="00C910C6" w:rsidP="001F613B">
      <w:pPr>
        <w:rPr>
          <w:lang w:eastAsia="zh-CN"/>
        </w:rPr>
      </w:pPr>
    </w:p>
    <w:p w14:paraId="00D43837" w14:textId="74007682" w:rsidR="00957481" w:rsidRDefault="00957481" w:rsidP="0095748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）因为页内偏移量是</w:t>
      </w:r>
      <w:r>
        <w:rPr>
          <w:rFonts w:ascii="微软雅黑" w:eastAsia="宋体" w:hAnsi="微软雅黑" w:cs="Times New Roman"/>
          <w:color w:val="000000"/>
          <w:sz w:val="24"/>
          <w:szCs w:val="24"/>
          <w:lang w:val="zh-CN" w:eastAsia="zh-CN"/>
        </w:rPr>
        <w:t>12</w:t>
      </w:r>
      <w:r>
        <w:rPr>
          <w:rFonts w:ascii="微软雅黑" w:eastAsia="宋体" w:hAnsi="微软雅黑" w:cs="Times New Roman"/>
          <w:color w:val="000000"/>
          <w:sz w:val="24"/>
          <w:szCs w:val="24"/>
          <w:lang w:val="zh-CN" w:eastAsia="zh-CN"/>
        </w:rPr>
        <w:t>位，按字节编址，所以页大小为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12</w:t>
      </w:r>
      <w:r>
        <w:rPr>
          <w:rFonts w:ascii="微软雅黑" w:eastAsia="宋体" w:hAnsi="微软雅黑" w:cs="Times New Roman"/>
          <w:color w:val="000000"/>
          <w:sz w:val="24"/>
          <w:szCs w:val="24"/>
          <w:lang w:val="zh-CN" w:eastAsia="zh-CN"/>
        </w:rPr>
        <w:t>B=4KB</w:t>
      </w:r>
      <w:r>
        <w:rPr>
          <w:rFonts w:ascii="微软雅黑" w:eastAsia="宋体" w:hAnsi="微软雅黑" w:cs="Times New Roman"/>
          <w:color w:val="000000"/>
          <w:sz w:val="24"/>
          <w:szCs w:val="24"/>
          <w:lang w:val="zh-CN" w:eastAsia="zh-CN"/>
        </w:rPr>
        <w:t>，页表项数为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32</w:t>
      </w:r>
      <w:r>
        <w:rPr>
          <w:rFonts w:ascii="微软雅黑" w:eastAsia="宋体" w:hAnsi="微软雅黑" w:cs="Times New Roman"/>
          <w:color w:val="000000"/>
          <w:sz w:val="24"/>
          <w:szCs w:val="24"/>
          <w:lang w:val="zh-CN" w:eastAsia="zh-CN"/>
        </w:rPr>
        <w:t>/4K=2</w:t>
      </w:r>
      <w:r w:rsidRPr="00CC7AEE">
        <w:rPr>
          <w:rFonts w:ascii="微软雅黑" w:eastAsia="宋体" w:hAnsi="微软雅黑" w:cs="Times New Roman"/>
          <w:color w:val="000000"/>
          <w:sz w:val="24"/>
          <w:szCs w:val="24"/>
          <w:vertAlign w:val="superscript"/>
          <w:lang w:val="zh-CN" w:eastAsia="zh-CN"/>
        </w:rPr>
        <w:t>20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，又页表项大小为</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字节，因此级页表最大为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20</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4B=4MB</w:t>
      </w:r>
      <w:r>
        <w:rPr>
          <w:rFonts w:ascii="微软雅黑" w:eastAsia="宋体" w:hAnsi="微软雅黑" w:cs="Times New Roman"/>
          <w:color w:val="000000"/>
          <w:sz w:val="24"/>
          <w:szCs w:val="24"/>
          <w:lang w:val="zh-CN" w:eastAsia="zh-CN"/>
        </w:rPr>
        <w:t>。</w:t>
      </w:r>
    </w:p>
    <w:p w14:paraId="687D5119" w14:textId="77777777" w:rsidR="00957481" w:rsidRDefault="00957481" w:rsidP="0095748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）页目录号可表示为（（（</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 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。页表索引可表示为（（（</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 12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操作的作用是取后</w:t>
      </w:r>
      <w:r>
        <w:rPr>
          <w:rFonts w:ascii="微软雅黑" w:eastAsia="宋体" w:hAnsi="微软雅黑" w:cs="Times New Roman"/>
          <w:color w:val="000000"/>
          <w:sz w:val="24"/>
          <w:szCs w:val="24"/>
          <w:lang w:val="zh-CN" w:eastAsia="zh-CN"/>
        </w:rPr>
        <w:t>10</w:t>
      </w:r>
      <w:r>
        <w:rPr>
          <w:rFonts w:ascii="微软雅黑" w:eastAsia="宋体" w:hAnsi="微软雅黑" w:cs="Times New Roman"/>
          <w:color w:val="000000"/>
          <w:sz w:val="24"/>
          <w:szCs w:val="24"/>
          <w:lang w:val="zh-CN" w:eastAsia="zh-CN"/>
        </w:rPr>
        <w:t>位，页目录号可以不用，因为其右移</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位后，前面已都为零。页</w:t>
      </w:r>
      <w:r>
        <w:rPr>
          <w:rFonts w:ascii="微软雅黑" w:eastAsia="宋体" w:hAnsi="微软雅黑" w:cs="Times New Roman" w:hint="eastAsia"/>
          <w:color w:val="000000"/>
          <w:sz w:val="24"/>
          <w:szCs w:val="24"/>
          <w:lang w:val="zh-CN" w:eastAsia="zh-CN"/>
        </w:rPr>
        <w:t>目</w:t>
      </w:r>
      <w:r>
        <w:rPr>
          <w:rFonts w:ascii="微软雅黑" w:eastAsia="宋体" w:hAnsi="微软雅黑" w:cs="Times New Roman"/>
          <w:color w:val="000000"/>
          <w:sz w:val="24"/>
          <w:szCs w:val="24"/>
          <w:lang w:val="zh-CN" w:eastAsia="zh-CN"/>
        </w:rPr>
        <w:t>录号也可以写成（（</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&gt;&gt;22</w:t>
      </w:r>
      <w:r>
        <w:rPr>
          <w:rFonts w:ascii="微软雅黑" w:eastAsia="宋体" w:hAnsi="微软雅黑" w:cs="Times New Roman"/>
          <w:color w:val="000000"/>
          <w:sz w:val="24"/>
          <w:szCs w:val="24"/>
          <w:lang w:val="zh-CN" w:eastAsia="zh-CN"/>
        </w:rPr>
        <w:t>；但页表索引不可，如果两个表达式没有对</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进行类型转换，也是可以的。</w:t>
      </w:r>
    </w:p>
    <w:p w14:paraId="2A9D11FD" w14:textId="77777777" w:rsidR="00957481" w:rsidRDefault="00957481" w:rsidP="0095748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）代码页面</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的逻辑地址为</w:t>
      </w:r>
      <w:r>
        <w:rPr>
          <w:rFonts w:ascii="微软雅黑" w:eastAsia="宋体" w:hAnsi="微软雅黑" w:cs="Times New Roman"/>
          <w:color w:val="000000"/>
          <w:sz w:val="24"/>
          <w:szCs w:val="24"/>
          <w:lang w:val="zh-CN" w:eastAsia="zh-CN"/>
        </w:rPr>
        <w:t>0000 8000H</w:t>
      </w:r>
      <w:r>
        <w:rPr>
          <w:rFonts w:ascii="微软雅黑" w:eastAsia="宋体" w:hAnsi="微软雅黑" w:cs="Times New Roman"/>
          <w:color w:val="000000"/>
          <w:sz w:val="24"/>
          <w:szCs w:val="24"/>
          <w:lang w:val="zh-CN" w:eastAsia="zh-CN"/>
        </w:rPr>
        <w:t>，写成：进制位</w:t>
      </w:r>
      <w:r>
        <w:rPr>
          <w:rFonts w:ascii="微软雅黑" w:eastAsia="宋体" w:hAnsi="微软雅黑" w:cs="Times New Roman"/>
          <w:color w:val="000000"/>
          <w:sz w:val="24"/>
          <w:szCs w:val="24"/>
          <w:lang w:val="zh-CN" w:eastAsia="zh-CN"/>
        </w:rPr>
        <w:t xml:space="preserve">0 0 0 0 0 0 00 0 0 0 0 0 0 0 0 1 0 0 0 0 0 0 0 0 0 0 0 0 0 00 </w:t>
      </w:r>
      <w:r>
        <w:rPr>
          <w:rFonts w:ascii="微软雅黑" w:eastAsia="宋体" w:hAnsi="微软雅黑" w:cs="Times New Roman"/>
          <w:color w:val="000000"/>
          <w:sz w:val="24"/>
          <w:szCs w:val="24"/>
          <w:lang w:val="zh-CN" w:eastAsia="zh-CN"/>
        </w:rPr>
        <w:t>前</w:t>
      </w:r>
      <w:r>
        <w:rPr>
          <w:rFonts w:ascii="微软雅黑" w:eastAsia="宋体" w:hAnsi="微软雅黑" w:cs="Times New Roman"/>
          <w:color w:val="000000"/>
          <w:sz w:val="24"/>
          <w:szCs w:val="24"/>
          <w:lang w:val="zh-CN" w:eastAsia="zh-CN"/>
        </w:rPr>
        <w:t>20</w:t>
      </w:r>
      <w:r>
        <w:rPr>
          <w:rFonts w:ascii="微软雅黑" w:eastAsia="宋体" w:hAnsi="微软雅黑" w:cs="Times New Roman"/>
          <w:color w:val="000000"/>
          <w:sz w:val="24"/>
          <w:szCs w:val="24"/>
          <w:lang w:val="zh-CN" w:eastAsia="zh-CN"/>
        </w:rPr>
        <w:t>位为页号（对应十六进制的前</w:t>
      </w:r>
      <w:r>
        <w:rPr>
          <w:rFonts w:ascii="微软雅黑" w:eastAsia="宋体" w:hAnsi="微软雅黑" w:cs="Times New Roman"/>
          <w:color w:val="000000"/>
          <w:sz w:val="24"/>
          <w:szCs w:val="24"/>
          <w:lang w:val="zh-CN" w:eastAsia="zh-CN"/>
        </w:rPr>
        <w:t>5</w:t>
      </w:r>
      <w:r>
        <w:rPr>
          <w:rFonts w:ascii="微软雅黑" w:eastAsia="宋体" w:hAnsi="微软雅黑" w:cs="Times New Roman"/>
          <w:color w:val="000000"/>
          <w:sz w:val="24"/>
          <w:szCs w:val="24"/>
          <w:lang w:val="zh-CN" w:eastAsia="zh-CN"/>
        </w:rPr>
        <w:t>位，页框号也是如此），即表明其位于第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个页处，对应页表中的第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个页表项，所以第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个页表项的物理地址</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页表起始地址</w:t>
      </w:r>
      <w:r>
        <w:rPr>
          <w:rFonts w:ascii="微软雅黑" w:eastAsia="宋体" w:hAnsi="微软雅黑" w:cs="Times New Roman"/>
          <w:color w:val="000000"/>
          <w:sz w:val="24"/>
          <w:szCs w:val="24"/>
          <w:lang w:val="zh-CN" w:eastAsia="zh-CN"/>
        </w:rPr>
        <w:t>+8</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页表项的字节数</w:t>
      </w:r>
      <w:r>
        <w:rPr>
          <w:rFonts w:ascii="微软雅黑" w:eastAsia="宋体" w:hAnsi="微软雅黑" w:cs="Times New Roman"/>
          <w:color w:val="000000"/>
          <w:sz w:val="24"/>
          <w:szCs w:val="24"/>
          <w:lang w:val="zh-CN" w:eastAsia="zh-CN"/>
        </w:rPr>
        <w:t>=0 0 2 0 0 0 0 0H+8</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4=0020 0020H</w:t>
      </w:r>
      <w:r>
        <w:rPr>
          <w:rFonts w:ascii="微软雅黑" w:eastAsia="宋体" w:hAnsi="微软雅黑" w:cs="Times New Roman"/>
          <w:color w:val="000000"/>
          <w:sz w:val="24"/>
          <w:szCs w:val="24"/>
          <w:lang w:val="zh-CN" w:eastAsia="zh-CN"/>
        </w:rPr>
        <w:t>。由此可得图所示的答案。</w:t>
      </w:r>
    </w:p>
    <w:p w14:paraId="66C7D70C" w14:textId="77777777" w:rsidR="00957481" w:rsidRDefault="00957481" w:rsidP="00957481">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即两个页表项的物理地址分别为</w:t>
      </w:r>
      <w:r>
        <w:rPr>
          <w:rFonts w:ascii="微软雅黑" w:eastAsia="宋体" w:hAnsi="微软雅黑" w:cs="Times New Roman"/>
          <w:color w:val="000000"/>
          <w:sz w:val="24"/>
          <w:szCs w:val="24"/>
          <w:lang w:val="zh-CN" w:eastAsia="zh-CN"/>
        </w:rPr>
        <w:t>0020 0020H</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0020 0024H</w:t>
      </w:r>
      <w:r>
        <w:rPr>
          <w:rFonts w:ascii="微软雅黑" w:eastAsia="宋体" w:hAnsi="微软雅黑" w:cs="Times New Roman"/>
          <w:color w:val="000000"/>
          <w:sz w:val="24"/>
          <w:szCs w:val="24"/>
          <w:lang w:val="zh-CN" w:eastAsia="zh-CN"/>
        </w:rPr>
        <w:t>。</w:t>
      </w:r>
    </w:p>
    <w:p w14:paraId="1B91D3C8" w14:textId="77777777" w:rsidR="00957481" w:rsidRDefault="00957481" w:rsidP="00957481">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这两个页表项中的页框号分别为</w:t>
      </w:r>
      <w:r>
        <w:rPr>
          <w:rFonts w:ascii="微软雅黑" w:eastAsia="宋体" w:hAnsi="微软雅黑" w:cs="Times New Roman"/>
          <w:color w:val="000000"/>
          <w:sz w:val="24"/>
          <w:szCs w:val="24"/>
          <w:lang w:val="zh-CN" w:eastAsia="zh-CN"/>
        </w:rPr>
        <w:t>00900H</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00901H.</w:t>
      </w:r>
    </w:p>
    <w:p w14:paraId="44767320" w14:textId="77777777" w:rsidR="00957481" w:rsidRDefault="00957481" w:rsidP="00957481">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noProof/>
          <w:color w:val="000000"/>
        </w:rPr>
        <w:drawing>
          <wp:anchor distT="0" distB="0" distL="114300" distR="114300" simplePos="0" relativeHeight="251660800" behindDoc="1" locked="0" layoutInCell="1" allowOverlap="1" wp14:anchorId="0F2B79CE" wp14:editId="11EC8BE3">
            <wp:simplePos x="0" y="0"/>
            <wp:positionH relativeFrom="column">
              <wp:posOffset>321310</wp:posOffset>
            </wp:positionH>
            <wp:positionV relativeFrom="paragraph">
              <wp:posOffset>410210</wp:posOffset>
            </wp:positionV>
            <wp:extent cx="4644390" cy="2092325"/>
            <wp:effectExtent l="0" t="0" r="3810" b="3175"/>
            <wp:wrapTight wrapText="bothSides">
              <wp:wrapPolygon edited="0">
                <wp:start x="0" y="0"/>
                <wp:lineTo x="0" y="21436"/>
                <wp:lineTo x="21529" y="21436"/>
                <wp:lineTo x="21529" y="0"/>
                <wp:lineTo x="0" y="0"/>
              </wp:wrapPolygon>
            </wp:wrapTight>
            <wp:docPr id="11608590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439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宋体" w:hAnsi="微软雅黑" w:cs="Times New Roman"/>
          <w:color w:val="000000"/>
          <w:sz w:val="24"/>
          <w:szCs w:val="24"/>
          <w:lang w:val="zh-CN" w:eastAsia="zh-CN"/>
        </w:rPr>
        <w:t>代码页面</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的起始物理地址为</w:t>
      </w:r>
      <w:r>
        <w:rPr>
          <w:rFonts w:ascii="微软雅黑" w:eastAsia="宋体" w:hAnsi="微软雅黑" w:cs="Times New Roman"/>
          <w:color w:val="000000"/>
          <w:sz w:val="24"/>
          <w:szCs w:val="24"/>
          <w:lang w:val="zh-CN" w:eastAsia="zh-CN"/>
        </w:rPr>
        <w:t>0090 1000H</w:t>
      </w:r>
      <w:r>
        <w:rPr>
          <w:rFonts w:ascii="微软雅黑" w:eastAsia="宋体" w:hAnsi="微软雅黑" w:cs="Times New Roman"/>
          <w:color w:val="000000"/>
          <w:sz w:val="24"/>
          <w:szCs w:val="24"/>
          <w:lang w:val="zh-CN" w:eastAsia="zh-CN"/>
        </w:rPr>
        <w:t>。</w:t>
      </w:r>
    </w:p>
    <w:p w14:paraId="268CB959" w14:textId="77777777" w:rsidR="00C910C6" w:rsidRDefault="00C910C6" w:rsidP="001F613B">
      <w:pPr>
        <w:rPr>
          <w:lang w:eastAsia="zh-CN"/>
        </w:rPr>
      </w:pPr>
    </w:p>
    <w:p w14:paraId="7FAF6372" w14:textId="77777777" w:rsidR="00C910C6" w:rsidRDefault="00C910C6">
      <w:pPr>
        <w:rPr>
          <w:lang w:eastAsia="zh-CN"/>
        </w:rPr>
      </w:pPr>
    </w:p>
    <w:p w14:paraId="0686FDA2" w14:textId="77777777" w:rsidR="00C910C6" w:rsidRDefault="00C910C6">
      <w:pPr>
        <w:rPr>
          <w:lang w:eastAsia="zh-CN"/>
        </w:rPr>
      </w:pPr>
    </w:p>
    <w:p w14:paraId="03BCF504" w14:textId="77777777" w:rsidR="00C910C6" w:rsidRDefault="00C910C6">
      <w:pPr>
        <w:rPr>
          <w:lang w:eastAsia="zh-CN"/>
        </w:rPr>
      </w:pPr>
    </w:p>
    <w:p w14:paraId="031040AC" w14:textId="77777777" w:rsidR="00C910C6" w:rsidRDefault="00C910C6">
      <w:pPr>
        <w:rPr>
          <w:lang w:eastAsia="zh-CN"/>
        </w:rPr>
      </w:pPr>
    </w:p>
    <w:p w14:paraId="218DAC07" w14:textId="77777777" w:rsidR="00C910C6" w:rsidRDefault="00C910C6">
      <w:pPr>
        <w:rPr>
          <w:lang w:eastAsia="zh-CN"/>
        </w:rPr>
      </w:pPr>
    </w:p>
    <w:p w14:paraId="530D3C18" w14:textId="77777777" w:rsidR="00C910C6" w:rsidRDefault="00C910C6">
      <w:pPr>
        <w:rPr>
          <w:lang w:eastAsia="zh-CN"/>
        </w:rPr>
      </w:pPr>
    </w:p>
    <w:p w14:paraId="3DC7545D" w14:textId="77777777" w:rsidR="00C910C6" w:rsidRPr="001F613B" w:rsidRDefault="00C910C6">
      <w:pPr>
        <w:rPr>
          <w:lang w:eastAsia="zh-CN"/>
        </w:rPr>
      </w:pPr>
    </w:p>
    <w:p w14:paraId="22FC3FFD" w14:textId="77777777" w:rsidR="00C910C6" w:rsidRDefault="00000000" w:rsidP="00666BA3">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47</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某系统采用页式存储管理策略，抓有</w:t>
      </w:r>
      <w:r>
        <w:rPr>
          <w:rFonts w:ascii="微软雅黑" w:eastAsia="宋体" w:hAnsi="微软雅黑" w:cs="Times New Roman" w:hint="eastAsia"/>
          <w:color w:val="000000"/>
          <w:sz w:val="24"/>
          <w:szCs w:val="24"/>
          <w:lang w:val="zh-CN" w:eastAsia="zh-CN"/>
        </w:rPr>
        <w:t>逻辑</w:t>
      </w:r>
      <w:r>
        <w:rPr>
          <w:rFonts w:ascii="微软雅黑" w:eastAsia="宋体" w:hAnsi="微软雅黑" w:cs="Times New Roman"/>
          <w:color w:val="000000"/>
          <w:sz w:val="24"/>
          <w:szCs w:val="24"/>
          <w:lang w:val="zh-CN" w:eastAsia="zh-CN"/>
        </w:rPr>
        <w:t>空间</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页，每页为</w:t>
      </w:r>
      <w:r>
        <w:rPr>
          <w:rFonts w:ascii="微软雅黑" w:eastAsia="宋体" w:hAnsi="微软雅黑" w:cs="Times New Roman"/>
          <w:color w:val="000000"/>
          <w:sz w:val="24"/>
          <w:szCs w:val="24"/>
          <w:lang w:val="zh-CN" w:eastAsia="zh-CN"/>
        </w:rPr>
        <w:t>2KB</w:t>
      </w:r>
      <w:r>
        <w:rPr>
          <w:rFonts w:ascii="微软雅黑" w:eastAsia="宋体" w:hAnsi="微软雅黑" w:cs="Times New Roman"/>
          <w:color w:val="000000"/>
          <w:sz w:val="24"/>
          <w:szCs w:val="24"/>
          <w:lang w:val="zh-CN" w:eastAsia="zh-CN"/>
        </w:rPr>
        <w:t>，拥行物理空间</w:t>
      </w:r>
      <w:r>
        <w:rPr>
          <w:rFonts w:ascii="微软雅黑" w:eastAsia="宋体" w:hAnsi="微软雅黑" w:cs="Times New Roman"/>
          <w:color w:val="000000"/>
          <w:sz w:val="24"/>
          <w:szCs w:val="24"/>
          <w:lang w:val="zh-CN" w:eastAsia="zh-CN"/>
        </w:rPr>
        <w:t>1MB</w:t>
      </w:r>
      <w:r>
        <w:rPr>
          <w:rFonts w:ascii="微软雅黑" w:eastAsia="宋体" w:hAnsi="微软雅黑" w:cs="Times New Roman"/>
          <w:color w:val="000000"/>
          <w:sz w:val="24"/>
          <w:szCs w:val="24"/>
          <w:lang w:val="zh-CN" w:eastAsia="zh-CN"/>
        </w:rPr>
        <w:t>。</w:t>
      </w:r>
    </w:p>
    <w:p w14:paraId="422F9C56" w14:textId="77777777" w:rsidR="00C910C6" w:rsidRDefault="00000000" w:rsidP="00666BA3">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）写出逻辑地址的格式。</w:t>
      </w:r>
    </w:p>
    <w:p w14:paraId="378D5766" w14:textId="77777777" w:rsidR="00C910C6" w:rsidRDefault="00000000" w:rsidP="00666BA3">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）若不考虑访问权限等，进程的页表有多少项？每项至少有多少位？</w:t>
      </w:r>
    </w:p>
    <w:p w14:paraId="445EBAD2" w14:textId="77777777" w:rsidR="00C910C6" w:rsidRDefault="00000000" w:rsidP="00666BA3">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）如果物理空间减少</w:t>
      </w:r>
      <w:r>
        <w:rPr>
          <w:rFonts w:ascii="微软雅黑" w:eastAsia="宋体" w:hAnsi="微软雅黑" w:cs="Times New Roman" w:hint="eastAsia"/>
          <w:color w:val="000000"/>
          <w:sz w:val="24"/>
          <w:szCs w:val="24"/>
          <w:lang w:val="zh-CN" w:eastAsia="zh-CN"/>
        </w:rPr>
        <w:t>一</w:t>
      </w:r>
      <w:r>
        <w:rPr>
          <w:rFonts w:ascii="微软雅黑" w:eastAsia="宋体" w:hAnsi="微软雅黑" w:cs="Times New Roman"/>
          <w:color w:val="000000"/>
          <w:sz w:val="24"/>
          <w:szCs w:val="24"/>
          <w:lang w:val="zh-CN" w:eastAsia="zh-CN"/>
        </w:rPr>
        <w:t>半，页表结构应做怎样的改变？</w:t>
      </w:r>
    </w:p>
    <w:p w14:paraId="0131F12B"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73FDC128"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68E800C2"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27720724"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5C88C2CC"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05A5FA55"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4B8149C6" w14:textId="77777777" w:rsidR="00C910C6" w:rsidRDefault="00C910C6" w:rsidP="00666BA3">
      <w:pPr>
        <w:autoSpaceDE w:val="0"/>
        <w:autoSpaceDN w:val="0"/>
        <w:adjustRightInd w:val="0"/>
        <w:spacing w:line="400" w:lineRule="exact"/>
        <w:rPr>
          <w:rFonts w:ascii="Times New Roman" w:hAnsi="Times New Roman" w:cs="Times New Roman"/>
          <w:sz w:val="24"/>
          <w:szCs w:val="24"/>
          <w:lang w:val="zh-CN" w:eastAsia="zh-CN"/>
        </w:rPr>
      </w:pPr>
    </w:p>
    <w:p w14:paraId="39F801EE" w14:textId="77777777" w:rsidR="00C910C6" w:rsidRDefault="00C910C6">
      <w:pPr>
        <w:rPr>
          <w:lang w:eastAsia="zh-CN"/>
        </w:rPr>
      </w:pPr>
    </w:p>
    <w:p w14:paraId="7A6EC87F" w14:textId="77777777" w:rsidR="00E747B7" w:rsidRDefault="00000000">
      <w:pPr>
        <w:rPr>
          <w:lang w:eastAsia="zh-CN"/>
        </w:rPr>
      </w:pPr>
      <w:r>
        <w:rPr>
          <w:rFonts w:ascii="微软雅黑" w:eastAsia="宋体" w:hAnsi="微软雅黑"/>
          <w:color w:val="000000"/>
          <w:lang w:eastAsia="zh-CN"/>
        </w:rPr>
        <w:br w:type="page"/>
      </w:r>
    </w:p>
    <w:p w14:paraId="070EA375" w14:textId="77777777" w:rsidR="00E747B7" w:rsidRDefault="00000000">
      <w:pPr>
        <w:jc w:val="center"/>
        <w:rPr>
          <w:lang w:eastAsia="zh-CN"/>
        </w:rPr>
      </w:pPr>
      <w:r>
        <w:rPr>
          <w:rFonts w:ascii="微软雅黑" w:eastAsia="宋体" w:hAnsi="微软雅黑"/>
          <w:b/>
          <w:color w:val="000000"/>
          <w:sz w:val="28"/>
          <w:lang w:eastAsia="zh-CN"/>
        </w:rPr>
        <w:lastRenderedPageBreak/>
        <w:t>参考答案</w:t>
      </w:r>
    </w:p>
    <w:p w14:paraId="57A16198" w14:textId="77777777" w:rsidR="00E747B7" w:rsidRDefault="00000000">
      <w:pPr>
        <w:rPr>
          <w:lang w:eastAsia="zh-CN"/>
        </w:rPr>
      </w:pPr>
      <w:r>
        <w:rPr>
          <w:rFonts w:ascii="微软雅黑" w:eastAsia="宋体" w:hAnsi="微软雅黑"/>
          <w:b/>
          <w:color w:val="000000"/>
          <w:sz w:val="32"/>
          <w:lang w:eastAsia="zh-CN"/>
        </w:rPr>
        <w:t>一、选择题</w:t>
      </w:r>
    </w:p>
    <w:p w14:paraId="6529F6DB" w14:textId="77777777" w:rsidR="00C910C6" w:rsidRDefault="00000000">
      <w:pPr>
        <w:rPr>
          <w:lang w:eastAsia="zh-CN"/>
        </w:rPr>
      </w:pP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color w:val="000000"/>
          <w:lang w:eastAsia="zh-CN"/>
        </w:rPr>
        <w:t>B</w:t>
      </w:r>
    </w:p>
    <w:p w14:paraId="15F02C51" w14:textId="77777777" w:rsidR="00C910C6"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color w:val="000000"/>
        </w:rPr>
        <w:t>A</w:t>
      </w:r>
    </w:p>
    <w:p w14:paraId="39E0E376" w14:textId="77777777" w:rsidR="00C910C6" w:rsidRDefault="00000000">
      <w:r>
        <w:rPr>
          <w:rFonts w:ascii="微软雅黑" w:eastAsia="宋体" w:hAnsi="微软雅黑"/>
          <w:color w:val="000000"/>
        </w:rPr>
        <w:t>3</w:t>
      </w:r>
      <w:r>
        <w:rPr>
          <w:rFonts w:ascii="微软雅黑" w:eastAsia="宋体" w:hAnsi="微软雅黑"/>
          <w:color w:val="000000"/>
        </w:rPr>
        <w:t>、</w:t>
      </w:r>
      <w:r>
        <w:rPr>
          <w:rFonts w:ascii="微软雅黑" w:eastAsia="宋体" w:hAnsi="微软雅黑"/>
          <w:color w:val="000000"/>
        </w:rPr>
        <w:t>B</w:t>
      </w:r>
    </w:p>
    <w:p w14:paraId="0382FD03" w14:textId="77777777" w:rsidR="00C910C6"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color w:val="000000"/>
        </w:rPr>
        <w:t>B</w:t>
      </w:r>
    </w:p>
    <w:p w14:paraId="53311915" w14:textId="77777777" w:rsidR="00C910C6"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color w:val="000000"/>
        </w:rPr>
        <w:t>B</w:t>
      </w:r>
    </w:p>
    <w:p w14:paraId="1D9C0EED" w14:textId="77777777" w:rsidR="00C910C6"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color w:val="000000"/>
        </w:rPr>
        <w:t>A</w:t>
      </w:r>
    </w:p>
    <w:p w14:paraId="06F55AD7" w14:textId="77777777" w:rsidR="00C910C6" w:rsidRPr="00957481" w:rsidRDefault="00000000" w:rsidP="007A6890">
      <w:pPr>
        <w:autoSpaceDE w:val="0"/>
        <w:autoSpaceDN w:val="0"/>
        <w:adjustRightInd w:val="0"/>
        <w:spacing w:line="400" w:lineRule="exact"/>
        <w:rPr>
          <w:rFonts w:ascii="Times New Roman" w:hAnsi="Times New Roman" w:cs="Times New Roman"/>
          <w:sz w:val="24"/>
          <w:szCs w:val="24"/>
        </w:rPr>
      </w:pPr>
      <w:r w:rsidRPr="00957481">
        <w:rPr>
          <w:rFonts w:ascii="微软雅黑" w:eastAsia="宋体" w:hAnsi="微软雅黑" w:cs="Times New Roman" w:hint="eastAsia"/>
          <w:color w:val="000000"/>
          <w:sz w:val="24"/>
          <w:szCs w:val="24"/>
        </w:rPr>
        <w:t>7</w:t>
      </w:r>
      <w:r>
        <w:rPr>
          <w:rFonts w:ascii="微软雅黑" w:eastAsia="宋体" w:hAnsi="微软雅黑" w:cs="Times New Roman" w:hint="eastAsia"/>
          <w:color w:val="000000"/>
          <w:sz w:val="24"/>
          <w:szCs w:val="24"/>
          <w:lang w:val="zh-CN"/>
        </w:rPr>
        <w:t>、</w:t>
      </w:r>
      <w:r w:rsidRPr="00957481">
        <w:rPr>
          <w:rFonts w:ascii="微软雅黑" w:eastAsia="宋体" w:hAnsi="微软雅黑" w:cs="Times New Roman"/>
          <w:color w:val="000000"/>
          <w:sz w:val="24"/>
          <w:szCs w:val="24"/>
        </w:rPr>
        <w:t>D</w:t>
      </w:r>
    </w:p>
    <w:p w14:paraId="0DAA9B30" w14:textId="77777777" w:rsidR="00C910C6" w:rsidRDefault="00000000">
      <w:pPr>
        <w:rPr>
          <w:lang w:eastAsia="zh-CN"/>
        </w:rPr>
      </w:pP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color w:val="000000"/>
          <w:lang w:eastAsia="zh-CN"/>
        </w:rPr>
        <w:t>B</w:t>
      </w:r>
    </w:p>
    <w:p w14:paraId="651032F0" w14:textId="77777777" w:rsidR="00C910C6" w:rsidRDefault="00000000">
      <w:pPr>
        <w:rPr>
          <w:lang w:eastAsia="zh-CN"/>
        </w:rPr>
      </w:pPr>
      <w:r>
        <w:rPr>
          <w:rFonts w:ascii="微软雅黑" w:eastAsia="宋体" w:hAnsi="微软雅黑"/>
          <w:color w:val="000000"/>
          <w:lang w:eastAsia="zh-CN"/>
        </w:rPr>
        <w:t>9</w:t>
      </w:r>
      <w:r>
        <w:rPr>
          <w:rFonts w:ascii="微软雅黑" w:eastAsia="宋体" w:hAnsi="微软雅黑"/>
          <w:color w:val="000000"/>
          <w:lang w:eastAsia="zh-CN"/>
        </w:rPr>
        <w:t>、</w:t>
      </w:r>
      <w:r>
        <w:rPr>
          <w:rFonts w:ascii="微软雅黑" w:eastAsia="宋体" w:hAnsi="微软雅黑"/>
          <w:color w:val="000000"/>
          <w:lang w:eastAsia="zh-CN"/>
        </w:rPr>
        <w:t>B</w:t>
      </w:r>
    </w:p>
    <w:p w14:paraId="397F0B5D" w14:textId="77777777" w:rsidR="00C910C6" w:rsidRDefault="00000000">
      <w:pPr>
        <w:rPr>
          <w:lang w:eastAsia="zh-CN"/>
        </w:rPr>
      </w:pPr>
      <w:r>
        <w:rPr>
          <w:rFonts w:ascii="微软雅黑" w:eastAsia="宋体" w:hAnsi="微软雅黑"/>
          <w:color w:val="000000"/>
          <w:lang w:eastAsia="zh-CN"/>
        </w:rPr>
        <w:t>10</w:t>
      </w:r>
      <w:r>
        <w:rPr>
          <w:rFonts w:ascii="微软雅黑" w:eastAsia="宋体" w:hAnsi="微软雅黑"/>
          <w:color w:val="000000"/>
          <w:lang w:eastAsia="zh-CN"/>
        </w:rPr>
        <w:t>、</w:t>
      </w:r>
      <w:r>
        <w:rPr>
          <w:rFonts w:ascii="微软雅黑" w:eastAsia="宋体" w:hAnsi="微软雅黑"/>
          <w:color w:val="000000"/>
          <w:lang w:eastAsia="zh-CN"/>
        </w:rPr>
        <w:t>C</w:t>
      </w:r>
    </w:p>
    <w:p w14:paraId="59E3B105" w14:textId="77777777" w:rsidR="00C910C6" w:rsidRDefault="00000000">
      <w:pPr>
        <w:rPr>
          <w:lang w:eastAsia="zh-CN"/>
        </w:rPr>
      </w:pPr>
      <w:r>
        <w:rPr>
          <w:rFonts w:ascii="微软雅黑" w:eastAsia="宋体" w:hAnsi="微软雅黑"/>
          <w:color w:val="000000"/>
          <w:lang w:eastAsia="zh-CN"/>
        </w:rPr>
        <w:t>11</w:t>
      </w:r>
      <w:r>
        <w:rPr>
          <w:rFonts w:ascii="微软雅黑" w:eastAsia="宋体" w:hAnsi="微软雅黑"/>
          <w:color w:val="000000"/>
          <w:lang w:eastAsia="zh-CN"/>
        </w:rPr>
        <w:t>、</w:t>
      </w:r>
      <w:r>
        <w:rPr>
          <w:rFonts w:ascii="微软雅黑" w:eastAsia="宋体" w:hAnsi="微软雅黑"/>
          <w:color w:val="000000"/>
          <w:lang w:eastAsia="zh-CN"/>
        </w:rPr>
        <w:t>D</w:t>
      </w:r>
    </w:p>
    <w:p w14:paraId="0F0AFC8A" w14:textId="77777777" w:rsidR="00C910C6" w:rsidRDefault="00000000">
      <w:pPr>
        <w:rPr>
          <w:lang w:eastAsia="zh-CN"/>
        </w:rPr>
      </w:pPr>
      <w:r>
        <w:rPr>
          <w:rFonts w:ascii="微软雅黑" w:eastAsia="宋体" w:hAnsi="微软雅黑"/>
          <w:color w:val="000000"/>
          <w:lang w:eastAsia="zh-CN"/>
        </w:rPr>
        <w:t>12</w:t>
      </w:r>
      <w:r>
        <w:rPr>
          <w:rFonts w:ascii="微软雅黑" w:eastAsia="宋体" w:hAnsi="微软雅黑"/>
          <w:color w:val="000000"/>
          <w:lang w:eastAsia="zh-CN"/>
        </w:rPr>
        <w:t>、</w:t>
      </w:r>
      <w:r>
        <w:rPr>
          <w:rFonts w:ascii="微软雅黑" w:eastAsia="宋体" w:hAnsi="微软雅黑"/>
          <w:color w:val="000000"/>
          <w:lang w:eastAsia="zh-CN"/>
        </w:rPr>
        <w:t>C</w:t>
      </w:r>
    </w:p>
    <w:p w14:paraId="3386E6F1" w14:textId="77777777" w:rsidR="00E747B7" w:rsidRDefault="00000000">
      <w:pPr>
        <w:rPr>
          <w:lang w:eastAsia="zh-CN"/>
        </w:rPr>
      </w:pPr>
      <w:r>
        <w:rPr>
          <w:rFonts w:ascii="微软雅黑" w:eastAsia="宋体" w:hAnsi="微软雅黑"/>
          <w:b/>
          <w:color w:val="000000"/>
          <w:sz w:val="32"/>
          <w:lang w:eastAsia="zh-CN"/>
        </w:rPr>
        <w:t>二、填空题</w:t>
      </w:r>
    </w:p>
    <w:p w14:paraId="595676DA" w14:textId="77777777" w:rsidR="00C910C6" w:rsidRDefault="00000000">
      <w:pPr>
        <w:rPr>
          <w:lang w:eastAsia="zh-CN"/>
        </w:rPr>
      </w:pPr>
      <w:r>
        <w:rPr>
          <w:rFonts w:ascii="微软雅黑" w:eastAsia="宋体" w:hAnsi="微软雅黑"/>
          <w:color w:val="000000"/>
          <w:lang w:eastAsia="zh-CN"/>
        </w:rPr>
        <w:t>13</w:t>
      </w:r>
      <w:r>
        <w:rPr>
          <w:rFonts w:ascii="微软雅黑" w:eastAsia="宋体" w:hAnsi="微软雅黑"/>
          <w:color w:val="000000"/>
          <w:lang w:eastAsia="zh-CN"/>
        </w:rPr>
        <w:t>、</w:t>
      </w:r>
      <w:r>
        <w:rPr>
          <w:rFonts w:ascii="微软雅黑" w:eastAsia="宋体" w:hAnsi="微软雅黑" w:hint="eastAsia"/>
          <w:color w:val="000000"/>
          <w:lang w:eastAsia="zh-CN"/>
        </w:rPr>
        <w:t>【答案】静态分配</w:t>
      </w:r>
    </w:p>
    <w:p w14:paraId="651A7816" w14:textId="77777777" w:rsidR="00C910C6" w:rsidRDefault="00000000">
      <w:pPr>
        <w:rPr>
          <w:lang w:eastAsia="zh-CN"/>
        </w:rPr>
      </w:pPr>
      <w:r>
        <w:rPr>
          <w:rFonts w:ascii="微软雅黑" w:eastAsia="宋体" w:hAnsi="微软雅黑"/>
          <w:color w:val="000000"/>
          <w:lang w:eastAsia="zh-CN"/>
        </w:rPr>
        <w:t>14</w:t>
      </w:r>
      <w:r>
        <w:rPr>
          <w:rFonts w:ascii="微软雅黑" w:eastAsia="宋体" w:hAnsi="微软雅黑"/>
          <w:color w:val="000000"/>
          <w:lang w:eastAsia="zh-CN"/>
        </w:rPr>
        <w:t>、</w:t>
      </w:r>
      <w:r>
        <w:rPr>
          <w:rFonts w:ascii="微软雅黑" w:eastAsia="宋体" w:hAnsi="微软雅黑" w:hint="eastAsia"/>
          <w:color w:val="000000"/>
          <w:lang w:eastAsia="zh-CN"/>
        </w:rPr>
        <w:t>【答案】共享</w:t>
      </w:r>
    </w:p>
    <w:p w14:paraId="437DDD9A" w14:textId="77777777" w:rsidR="00C910C6" w:rsidRDefault="00000000">
      <w:pPr>
        <w:rPr>
          <w:lang w:eastAsia="zh-CN"/>
        </w:rPr>
      </w:pPr>
      <w:r>
        <w:rPr>
          <w:rFonts w:ascii="微软雅黑" w:eastAsia="宋体" w:hAnsi="微软雅黑"/>
          <w:color w:val="000000"/>
          <w:lang w:eastAsia="zh-CN"/>
        </w:rPr>
        <w:t>15</w:t>
      </w:r>
      <w:r>
        <w:rPr>
          <w:rFonts w:ascii="微软雅黑" w:eastAsia="宋体" w:hAnsi="微软雅黑"/>
          <w:color w:val="000000"/>
          <w:lang w:eastAsia="zh-CN"/>
        </w:rPr>
        <w:t>、</w:t>
      </w:r>
      <w:r>
        <w:rPr>
          <w:rFonts w:ascii="微软雅黑" w:eastAsia="宋体" w:hAnsi="微软雅黑" w:hint="eastAsia"/>
          <w:color w:val="000000"/>
          <w:lang w:eastAsia="zh-CN"/>
        </w:rPr>
        <w:t>【答案】冷启动、热启动</w:t>
      </w:r>
    </w:p>
    <w:p w14:paraId="4EAB2F37" w14:textId="77777777" w:rsidR="00C910C6" w:rsidRDefault="00000000">
      <w:pPr>
        <w:rPr>
          <w:lang w:eastAsia="zh-CN"/>
        </w:rPr>
      </w:pPr>
      <w:r>
        <w:rPr>
          <w:rFonts w:ascii="微软雅黑" w:eastAsia="宋体" w:hAnsi="微软雅黑"/>
          <w:color w:val="000000"/>
          <w:lang w:eastAsia="zh-CN"/>
        </w:rPr>
        <w:t>16</w:t>
      </w:r>
      <w:r>
        <w:rPr>
          <w:rFonts w:ascii="微软雅黑" w:eastAsia="宋体" w:hAnsi="微软雅黑"/>
          <w:color w:val="000000"/>
          <w:lang w:eastAsia="zh-CN"/>
        </w:rPr>
        <w:t>、</w:t>
      </w:r>
      <w:r>
        <w:rPr>
          <w:rFonts w:ascii="微软雅黑" w:eastAsia="宋体" w:hAnsi="微软雅黑" w:hint="eastAsia"/>
          <w:color w:val="000000"/>
          <w:lang w:eastAsia="zh-CN"/>
        </w:rPr>
        <w:t>【答案】在有限时间内得到所需全部资源、死锁</w:t>
      </w:r>
    </w:p>
    <w:p w14:paraId="183F3BC2" w14:textId="77777777" w:rsidR="00C910C6" w:rsidRDefault="00000000">
      <w:pPr>
        <w:rPr>
          <w:lang w:eastAsia="zh-CN"/>
        </w:rPr>
      </w:pPr>
      <w:r>
        <w:rPr>
          <w:rFonts w:ascii="微软雅黑" w:eastAsia="宋体" w:hAnsi="微软雅黑"/>
          <w:color w:val="000000"/>
          <w:lang w:eastAsia="zh-CN"/>
        </w:rPr>
        <w:t>17</w:t>
      </w:r>
      <w:r>
        <w:rPr>
          <w:rFonts w:ascii="微软雅黑" w:eastAsia="宋体" w:hAnsi="微软雅黑"/>
          <w:color w:val="000000"/>
          <w:lang w:eastAsia="zh-CN"/>
        </w:rPr>
        <w:t>、</w:t>
      </w:r>
      <w:r>
        <w:rPr>
          <w:rFonts w:ascii="微软雅黑" w:eastAsia="宋体" w:hAnsi="微软雅黑" w:hint="eastAsia"/>
          <w:color w:val="000000"/>
          <w:lang w:eastAsia="zh-CN"/>
        </w:rPr>
        <w:t>【答案】进行系统初始化工作、把</w:t>
      </w:r>
      <w:r>
        <w:rPr>
          <w:rFonts w:ascii="微软雅黑" w:eastAsia="宋体" w:hAnsi="微软雅黑"/>
          <w:color w:val="000000"/>
          <w:lang w:eastAsia="zh-CN"/>
        </w:rPr>
        <w:t>OS</w:t>
      </w:r>
      <w:r>
        <w:rPr>
          <w:rFonts w:ascii="微软雅黑" w:eastAsia="宋体" w:hAnsi="微软雅黑"/>
          <w:color w:val="000000"/>
          <w:lang w:eastAsia="zh-CN"/>
        </w:rPr>
        <w:t>的核心程序装入主存</w:t>
      </w:r>
    </w:p>
    <w:p w14:paraId="4CE42EBC" w14:textId="77777777" w:rsidR="00C910C6" w:rsidRDefault="00000000">
      <w:pPr>
        <w:rPr>
          <w:lang w:eastAsia="zh-CN"/>
        </w:rPr>
      </w:pPr>
      <w:r>
        <w:rPr>
          <w:rFonts w:ascii="微软雅黑" w:eastAsia="宋体" w:hAnsi="微软雅黑"/>
          <w:color w:val="000000"/>
          <w:lang w:eastAsia="zh-CN"/>
        </w:rPr>
        <w:lastRenderedPageBreak/>
        <w:t>18</w:t>
      </w:r>
      <w:r>
        <w:rPr>
          <w:rFonts w:ascii="微软雅黑" w:eastAsia="宋体" w:hAnsi="微软雅黑"/>
          <w:color w:val="000000"/>
          <w:lang w:eastAsia="zh-CN"/>
        </w:rPr>
        <w:t>、</w:t>
      </w:r>
      <w:r>
        <w:rPr>
          <w:rFonts w:ascii="微软雅黑" w:eastAsia="宋体" w:hAnsi="微软雅黑" w:hint="eastAsia"/>
          <w:color w:val="000000"/>
          <w:lang w:eastAsia="zh-CN"/>
        </w:rPr>
        <w:t>【答案】通道状态字（或</w:t>
      </w:r>
      <w:r>
        <w:rPr>
          <w:rFonts w:ascii="微软雅黑" w:eastAsia="宋体" w:hAnsi="微软雅黑"/>
          <w:color w:val="000000"/>
          <w:lang w:eastAsia="zh-CN"/>
        </w:rPr>
        <w:t>CSW</w:t>
      </w:r>
      <w:r>
        <w:rPr>
          <w:rFonts w:ascii="微软雅黑" w:eastAsia="宋体" w:hAnsi="微软雅黑"/>
          <w:color w:val="000000"/>
          <w:lang w:eastAsia="zh-CN"/>
        </w:rPr>
        <w:t>）、中断（或</w:t>
      </w:r>
      <w:r>
        <w:rPr>
          <w:rFonts w:ascii="微软雅黑" w:eastAsia="宋体" w:hAnsi="微软雅黑"/>
          <w:color w:val="000000"/>
          <w:lang w:eastAsia="zh-CN"/>
        </w:rPr>
        <w:t>I/O</w:t>
      </w:r>
      <w:r>
        <w:rPr>
          <w:rFonts w:ascii="微软雅黑" w:eastAsia="宋体" w:hAnsi="微软雅黑"/>
          <w:color w:val="000000"/>
          <w:lang w:eastAsia="zh-CN"/>
        </w:rPr>
        <w:t>中断）</w:t>
      </w:r>
    </w:p>
    <w:p w14:paraId="68E1B10B" w14:textId="77777777" w:rsidR="00C910C6" w:rsidRDefault="00000000">
      <w:pPr>
        <w:rPr>
          <w:lang w:eastAsia="zh-CN"/>
        </w:rPr>
      </w:pPr>
      <w:r>
        <w:rPr>
          <w:rFonts w:ascii="微软雅黑" w:eastAsia="宋体" w:hAnsi="微软雅黑"/>
          <w:color w:val="000000"/>
          <w:lang w:eastAsia="zh-CN"/>
        </w:rPr>
        <w:t>19</w:t>
      </w:r>
      <w:r>
        <w:rPr>
          <w:rFonts w:ascii="微软雅黑" w:eastAsia="宋体" w:hAnsi="微软雅黑"/>
          <w:color w:val="000000"/>
          <w:lang w:eastAsia="zh-CN"/>
        </w:rPr>
        <w:t>、</w:t>
      </w:r>
      <w:r>
        <w:rPr>
          <w:rFonts w:ascii="微软雅黑" w:eastAsia="宋体" w:hAnsi="微软雅黑" w:hint="eastAsia"/>
          <w:color w:val="000000"/>
          <w:lang w:eastAsia="zh-CN"/>
        </w:rPr>
        <w:t>【答案】互斥使用、非剥夺性、循环等待</w:t>
      </w:r>
    </w:p>
    <w:p w14:paraId="3551EF87" w14:textId="77777777" w:rsidR="00C910C6" w:rsidRDefault="00000000">
      <w:pPr>
        <w:rPr>
          <w:lang w:eastAsia="zh-CN"/>
        </w:rPr>
      </w:pPr>
      <w:r>
        <w:rPr>
          <w:rFonts w:ascii="微软雅黑" w:eastAsia="宋体" w:hAnsi="微软雅黑"/>
          <w:color w:val="000000"/>
          <w:lang w:eastAsia="zh-CN"/>
        </w:rPr>
        <w:t>20</w:t>
      </w:r>
      <w:r>
        <w:rPr>
          <w:rFonts w:ascii="微软雅黑" w:eastAsia="宋体" w:hAnsi="微软雅黑"/>
          <w:color w:val="000000"/>
          <w:lang w:eastAsia="zh-CN"/>
        </w:rPr>
        <w:t>、</w:t>
      </w:r>
      <w:r>
        <w:rPr>
          <w:rFonts w:ascii="微软雅黑" w:eastAsia="宋体" w:hAnsi="微软雅黑" w:hint="eastAsia"/>
          <w:color w:val="000000"/>
          <w:lang w:eastAsia="zh-CN"/>
        </w:rPr>
        <w:t>【答案】寻找、延迟</w:t>
      </w:r>
    </w:p>
    <w:p w14:paraId="235EE38A" w14:textId="77777777" w:rsidR="00E747B7" w:rsidRDefault="00000000">
      <w:pPr>
        <w:rPr>
          <w:lang w:eastAsia="zh-CN"/>
        </w:rPr>
      </w:pPr>
      <w:r>
        <w:rPr>
          <w:rFonts w:ascii="微软雅黑" w:eastAsia="宋体" w:hAnsi="微软雅黑"/>
          <w:b/>
          <w:color w:val="000000"/>
          <w:sz w:val="32"/>
          <w:lang w:eastAsia="zh-CN"/>
        </w:rPr>
        <w:t>三、判断题</w:t>
      </w:r>
    </w:p>
    <w:p w14:paraId="0A4BE247" w14:textId="77777777" w:rsidR="00C910C6" w:rsidRDefault="00000000">
      <w:pPr>
        <w:rPr>
          <w:lang w:eastAsia="zh-CN"/>
        </w:rPr>
      </w:pPr>
      <w:r>
        <w:rPr>
          <w:rFonts w:ascii="微软雅黑" w:eastAsia="宋体" w:hAnsi="微软雅黑"/>
          <w:color w:val="000000"/>
          <w:lang w:eastAsia="zh-CN"/>
        </w:rPr>
        <w:t>21</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1C3479AA" w14:textId="77777777" w:rsidR="00C910C6" w:rsidRDefault="00000000">
      <w:pPr>
        <w:rPr>
          <w:lang w:eastAsia="zh-CN"/>
        </w:rPr>
      </w:pPr>
      <w:r>
        <w:rPr>
          <w:rFonts w:ascii="微软雅黑" w:eastAsia="宋体" w:hAnsi="微软雅黑"/>
          <w:color w:val="000000"/>
          <w:lang w:eastAsia="zh-CN"/>
        </w:rPr>
        <w:t>22</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242C2741" w14:textId="77777777" w:rsidR="00C910C6" w:rsidRDefault="00000000">
      <w:pPr>
        <w:rPr>
          <w:lang w:eastAsia="zh-CN"/>
        </w:rPr>
      </w:pPr>
      <w:r>
        <w:rPr>
          <w:rFonts w:ascii="微软雅黑" w:eastAsia="宋体" w:hAnsi="微软雅黑"/>
          <w:color w:val="000000"/>
          <w:lang w:eastAsia="zh-CN"/>
        </w:rPr>
        <w:t>23</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4CEAC0CE" w14:textId="77777777" w:rsidR="00C910C6" w:rsidRDefault="00000000">
      <w:pPr>
        <w:rPr>
          <w:lang w:eastAsia="zh-CN"/>
        </w:rPr>
      </w:pPr>
      <w:r>
        <w:rPr>
          <w:rFonts w:ascii="微软雅黑" w:eastAsia="宋体" w:hAnsi="微软雅黑"/>
          <w:color w:val="000000"/>
          <w:lang w:eastAsia="zh-CN"/>
        </w:rPr>
        <w:t>24</w:t>
      </w:r>
      <w:r>
        <w:rPr>
          <w:rFonts w:ascii="微软雅黑" w:eastAsia="宋体" w:hAnsi="微软雅黑"/>
          <w:color w:val="000000"/>
          <w:lang w:eastAsia="zh-CN"/>
        </w:rPr>
        <w:t>、</w:t>
      </w:r>
      <w:r>
        <w:rPr>
          <w:rFonts w:ascii="微软雅黑" w:eastAsia="宋体" w:hAnsi="微软雅黑" w:hint="eastAsia"/>
          <w:color w:val="000000"/>
          <w:lang w:eastAsia="zh-CN"/>
        </w:rPr>
        <w:t>【答案】：对</w:t>
      </w:r>
    </w:p>
    <w:p w14:paraId="64F370A8" w14:textId="77777777" w:rsidR="00C910C6" w:rsidRDefault="00000000">
      <w:pPr>
        <w:rPr>
          <w:lang w:eastAsia="zh-CN"/>
        </w:rPr>
      </w:pPr>
      <w:r>
        <w:rPr>
          <w:rFonts w:ascii="微软雅黑" w:eastAsia="宋体" w:hAnsi="微软雅黑"/>
          <w:color w:val="000000"/>
          <w:lang w:eastAsia="zh-CN"/>
        </w:rPr>
        <w:t>25</w:t>
      </w:r>
      <w:r>
        <w:rPr>
          <w:rFonts w:ascii="微软雅黑" w:eastAsia="宋体" w:hAnsi="微软雅黑"/>
          <w:color w:val="000000"/>
          <w:lang w:eastAsia="zh-CN"/>
        </w:rPr>
        <w:t>、</w:t>
      </w:r>
      <w:r>
        <w:rPr>
          <w:rFonts w:ascii="微软雅黑" w:eastAsia="宋体" w:hAnsi="微软雅黑" w:hint="eastAsia"/>
          <w:color w:val="000000"/>
          <w:lang w:eastAsia="zh-CN"/>
        </w:rPr>
        <w:t>【答案】：对</w:t>
      </w:r>
    </w:p>
    <w:p w14:paraId="6A35C45B" w14:textId="77777777" w:rsidR="00C910C6" w:rsidRDefault="00000000">
      <w:pPr>
        <w:rPr>
          <w:lang w:eastAsia="zh-CN"/>
        </w:rPr>
      </w:pPr>
      <w:r>
        <w:rPr>
          <w:rFonts w:ascii="微软雅黑" w:eastAsia="宋体" w:hAnsi="微软雅黑"/>
          <w:color w:val="000000"/>
          <w:lang w:eastAsia="zh-CN"/>
        </w:rPr>
        <w:t>26</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2BBAC368" w14:textId="77777777" w:rsidR="00C910C6" w:rsidRDefault="00000000">
      <w:pPr>
        <w:rPr>
          <w:lang w:eastAsia="zh-CN"/>
        </w:rPr>
      </w:pPr>
      <w:r>
        <w:rPr>
          <w:rFonts w:ascii="微软雅黑" w:eastAsia="宋体" w:hAnsi="微软雅黑"/>
          <w:color w:val="000000"/>
          <w:lang w:eastAsia="zh-CN"/>
        </w:rPr>
        <w:t>27</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36E73949" w14:textId="77777777" w:rsidR="00C910C6" w:rsidRDefault="00000000">
      <w:pPr>
        <w:rPr>
          <w:lang w:eastAsia="zh-CN"/>
        </w:rPr>
      </w:pPr>
      <w:r>
        <w:rPr>
          <w:rFonts w:ascii="微软雅黑" w:eastAsia="宋体" w:hAnsi="微软雅黑"/>
          <w:color w:val="000000"/>
          <w:lang w:eastAsia="zh-CN"/>
        </w:rPr>
        <w:t>28</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5F8D6A74" w14:textId="77777777" w:rsidR="00C910C6" w:rsidRDefault="00000000">
      <w:pPr>
        <w:rPr>
          <w:lang w:eastAsia="zh-CN"/>
        </w:rPr>
      </w:pPr>
      <w:r>
        <w:rPr>
          <w:rFonts w:ascii="微软雅黑" w:eastAsia="宋体" w:hAnsi="微软雅黑"/>
          <w:color w:val="000000"/>
          <w:lang w:eastAsia="zh-CN"/>
        </w:rPr>
        <w:t>29</w:t>
      </w:r>
      <w:r>
        <w:rPr>
          <w:rFonts w:ascii="微软雅黑" w:eastAsia="宋体" w:hAnsi="微软雅黑"/>
          <w:color w:val="000000"/>
          <w:lang w:eastAsia="zh-CN"/>
        </w:rPr>
        <w:t>、</w:t>
      </w:r>
      <w:r>
        <w:rPr>
          <w:rFonts w:ascii="微软雅黑" w:eastAsia="宋体" w:hAnsi="微软雅黑" w:hint="eastAsia"/>
          <w:color w:val="000000"/>
          <w:lang w:eastAsia="zh-CN"/>
        </w:rPr>
        <w:t>【答案】：对</w:t>
      </w:r>
    </w:p>
    <w:p w14:paraId="4F39C22D" w14:textId="77777777" w:rsidR="00C910C6" w:rsidRDefault="00000000">
      <w:pPr>
        <w:rPr>
          <w:lang w:eastAsia="zh-CN"/>
        </w:rPr>
      </w:pPr>
      <w:r>
        <w:rPr>
          <w:rFonts w:ascii="微软雅黑" w:eastAsia="宋体" w:hAnsi="微软雅黑"/>
          <w:color w:val="000000"/>
          <w:lang w:eastAsia="zh-CN"/>
        </w:rPr>
        <w:t>30</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75DB109C" w14:textId="77777777" w:rsidR="00C910C6" w:rsidRDefault="00000000">
      <w:pPr>
        <w:rPr>
          <w:lang w:eastAsia="zh-CN"/>
        </w:rPr>
      </w:pPr>
      <w:r>
        <w:rPr>
          <w:rFonts w:ascii="微软雅黑" w:eastAsia="宋体" w:hAnsi="微软雅黑"/>
          <w:color w:val="000000"/>
          <w:lang w:eastAsia="zh-CN"/>
        </w:rPr>
        <w:t>31</w:t>
      </w:r>
      <w:r>
        <w:rPr>
          <w:rFonts w:ascii="微软雅黑" w:eastAsia="宋体" w:hAnsi="微软雅黑"/>
          <w:color w:val="000000"/>
          <w:lang w:eastAsia="zh-CN"/>
        </w:rPr>
        <w:t>、</w:t>
      </w:r>
      <w:r>
        <w:rPr>
          <w:rFonts w:ascii="微软雅黑" w:eastAsia="宋体" w:hAnsi="微软雅黑" w:hint="eastAsia"/>
          <w:color w:val="000000"/>
          <w:lang w:eastAsia="zh-CN"/>
        </w:rPr>
        <w:t>【答案】：对</w:t>
      </w:r>
    </w:p>
    <w:p w14:paraId="70192FD3" w14:textId="77777777" w:rsidR="00C910C6" w:rsidRDefault="00000000">
      <w:pPr>
        <w:rPr>
          <w:lang w:eastAsia="zh-CN"/>
        </w:rPr>
      </w:pPr>
      <w:r>
        <w:rPr>
          <w:rFonts w:ascii="微软雅黑" w:eastAsia="宋体" w:hAnsi="微软雅黑"/>
          <w:color w:val="000000"/>
          <w:lang w:eastAsia="zh-CN"/>
        </w:rPr>
        <w:t>32</w:t>
      </w:r>
      <w:r>
        <w:rPr>
          <w:rFonts w:ascii="微软雅黑" w:eastAsia="宋体" w:hAnsi="微软雅黑"/>
          <w:color w:val="000000"/>
          <w:lang w:eastAsia="zh-CN"/>
        </w:rPr>
        <w:t>、</w:t>
      </w:r>
      <w:r>
        <w:rPr>
          <w:rFonts w:ascii="微软雅黑" w:eastAsia="宋体" w:hAnsi="微软雅黑" w:hint="eastAsia"/>
          <w:color w:val="000000"/>
          <w:lang w:eastAsia="zh-CN"/>
        </w:rPr>
        <w:t>【答案】：错</w:t>
      </w:r>
    </w:p>
    <w:p w14:paraId="114C94EF" w14:textId="77777777" w:rsidR="00E747B7" w:rsidRDefault="00000000">
      <w:pPr>
        <w:rPr>
          <w:lang w:eastAsia="zh-CN"/>
        </w:rPr>
      </w:pPr>
      <w:r>
        <w:rPr>
          <w:rFonts w:ascii="微软雅黑" w:eastAsia="宋体" w:hAnsi="微软雅黑"/>
          <w:b/>
          <w:color w:val="000000"/>
          <w:sz w:val="32"/>
          <w:lang w:eastAsia="zh-CN"/>
        </w:rPr>
        <w:t>四、名词解释题</w:t>
      </w:r>
    </w:p>
    <w:p w14:paraId="41FA623A" w14:textId="77777777" w:rsidR="00C910C6" w:rsidRDefault="00000000">
      <w:pPr>
        <w:rPr>
          <w:lang w:eastAsia="zh-CN"/>
        </w:rPr>
      </w:pPr>
      <w:r>
        <w:rPr>
          <w:rFonts w:ascii="微软雅黑" w:eastAsia="宋体" w:hAnsi="微软雅黑"/>
          <w:color w:val="000000"/>
          <w:lang w:eastAsia="zh-CN"/>
        </w:rPr>
        <w:t>33</w:t>
      </w:r>
      <w:r>
        <w:rPr>
          <w:rFonts w:ascii="微软雅黑" w:eastAsia="宋体" w:hAnsi="微软雅黑"/>
          <w:color w:val="000000"/>
          <w:lang w:eastAsia="zh-CN"/>
        </w:rPr>
        <w:t>、</w:t>
      </w:r>
      <w:r>
        <w:rPr>
          <w:rFonts w:ascii="微软雅黑" w:eastAsia="宋体" w:hAnsi="微软雅黑" w:hint="eastAsia"/>
          <w:color w:val="000000"/>
          <w:lang w:eastAsia="zh-CN"/>
        </w:rPr>
        <w:t>原语：</w:t>
      </w:r>
    </w:p>
    <w:p w14:paraId="3D9716E6" w14:textId="77777777" w:rsidR="00C910C6" w:rsidRDefault="00000000">
      <w:pPr>
        <w:rPr>
          <w:lang w:eastAsia="zh-CN"/>
        </w:rPr>
      </w:pPr>
      <w:r>
        <w:rPr>
          <w:rFonts w:ascii="微软雅黑" w:eastAsia="宋体" w:hAnsi="微软雅黑" w:hint="eastAsia"/>
          <w:color w:val="000000"/>
          <w:lang w:eastAsia="zh-CN"/>
        </w:rPr>
        <w:t>指操作系统中实现一些具有特定功能的程序段，这些程序段的执行过程是不可分割的，即其执行过程不允许被中断。</w:t>
      </w:r>
    </w:p>
    <w:p w14:paraId="68564880" w14:textId="77777777" w:rsidR="00C910C6" w:rsidRDefault="00000000">
      <w:pPr>
        <w:rPr>
          <w:lang w:eastAsia="zh-CN"/>
        </w:rPr>
      </w:pPr>
      <w:r>
        <w:rPr>
          <w:rFonts w:ascii="微软雅黑" w:eastAsia="宋体" w:hAnsi="微软雅黑"/>
          <w:color w:val="000000"/>
          <w:lang w:eastAsia="zh-CN"/>
        </w:rPr>
        <w:t>34</w:t>
      </w:r>
      <w:r>
        <w:rPr>
          <w:rFonts w:ascii="微软雅黑" w:eastAsia="宋体" w:hAnsi="微软雅黑"/>
          <w:color w:val="000000"/>
          <w:lang w:eastAsia="zh-CN"/>
        </w:rPr>
        <w:t>、</w:t>
      </w:r>
      <w:r>
        <w:rPr>
          <w:rFonts w:ascii="微软雅黑" w:eastAsia="宋体" w:hAnsi="微软雅黑" w:hint="eastAsia"/>
          <w:color w:val="000000"/>
          <w:lang w:eastAsia="zh-CN"/>
        </w:rPr>
        <w:t>断点：</w:t>
      </w:r>
    </w:p>
    <w:p w14:paraId="51283343" w14:textId="77777777" w:rsidR="00C910C6" w:rsidRDefault="00000000">
      <w:pPr>
        <w:rPr>
          <w:lang w:eastAsia="zh-CN"/>
        </w:rPr>
      </w:pPr>
      <w:r>
        <w:rPr>
          <w:rFonts w:ascii="微软雅黑" w:eastAsia="宋体" w:hAnsi="微软雅黑" w:hint="eastAsia"/>
          <w:color w:val="000000"/>
          <w:lang w:eastAsia="zh-CN"/>
        </w:rPr>
        <w:lastRenderedPageBreak/>
        <w:t>发生中断时，被打断程序的暂停点称为断点。</w:t>
      </w:r>
    </w:p>
    <w:p w14:paraId="0E43663D" w14:textId="77777777" w:rsidR="00C910C6" w:rsidRDefault="00000000">
      <w:pPr>
        <w:rPr>
          <w:lang w:eastAsia="zh-CN"/>
        </w:rPr>
      </w:pPr>
      <w:r>
        <w:rPr>
          <w:rFonts w:ascii="微软雅黑" w:eastAsia="宋体" w:hAnsi="微软雅黑"/>
          <w:color w:val="000000"/>
          <w:lang w:eastAsia="zh-CN"/>
        </w:rPr>
        <w:t>35</w:t>
      </w:r>
      <w:r>
        <w:rPr>
          <w:rFonts w:ascii="微软雅黑" w:eastAsia="宋体" w:hAnsi="微软雅黑"/>
          <w:color w:val="000000"/>
          <w:lang w:eastAsia="zh-CN"/>
        </w:rPr>
        <w:t>、</w:t>
      </w:r>
      <w:r>
        <w:rPr>
          <w:rFonts w:ascii="微软雅黑" w:eastAsia="宋体" w:hAnsi="微软雅黑" w:hint="eastAsia"/>
          <w:color w:val="000000"/>
          <w:lang w:eastAsia="zh-CN"/>
        </w:rPr>
        <w:t>虚拟设备：</w:t>
      </w:r>
    </w:p>
    <w:p w14:paraId="4AB5DDEB" w14:textId="77777777" w:rsidR="00C910C6" w:rsidRDefault="00000000">
      <w:pPr>
        <w:rPr>
          <w:lang w:eastAsia="zh-CN"/>
        </w:rPr>
      </w:pPr>
      <w:r>
        <w:rPr>
          <w:rFonts w:ascii="微软雅黑" w:eastAsia="宋体" w:hAnsi="微软雅黑" w:hint="eastAsia"/>
          <w:color w:val="000000"/>
          <w:lang w:eastAsia="zh-CN"/>
        </w:rPr>
        <w:t>它是利用共享设备上的一部分空间来模拟独占设备的一种</w:t>
      </w:r>
      <w:r>
        <w:rPr>
          <w:rFonts w:ascii="微软雅黑" w:eastAsia="宋体" w:hAnsi="微软雅黑"/>
          <w:color w:val="000000"/>
          <w:lang w:eastAsia="zh-CN"/>
        </w:rPr>
        <w:t>I/O</w:t>
      </w:r>
      <w:r>
        <w:rPr>
          <w:rFonts w:ascii="微软雅黑" w:eastAsia="宋体" w:hAnsi="微软雅黑"/>
          <w:color w:val="000000"/>
          <w:lang w:eastAsia="zh-CN"/>
        </w:rPr>
        <w:t>技术。</w:t>
      </w:r>
    </w:p>
    <w:p w14:paraId="3E0F5D35" w14:textId="77777777" w:rsidR="00C910C6" w:rsidRDefault="00000000">
      <w:pPr>
        <w:rPr>
          <w:lang w:eastAsia="zh-CN"/>
        </w:rPr>
      </w:pPr>
      <w:r>
        <w:rPr>
          <w:rFonts w:ascii="微软雅黑" w:eastAsia="宋体" w:hAnsi="微软雅黑"/>
          <w:color w:val="000000"/>
          <w:lang w:eastAsia="zh-CN"/>
        </w:rPr>
        <w:t>36</w:t>
      </w:r>
      <w:r>
        <w:rPr>
          <w:rFonts w:ascii="微软雅黑" w:eastAsia="宋体" w:hAnsi="微软雅黑"/>
          <w:color w:val="000000"/>
          <w:lang w:eastAsia="zh-CN"/>
        </w:rPr>
        <w:t>、</w:t>
      </w:r>
      <w:r>
        <w:rPr>
          <w:rFonts w:ascii="微软雅黑" w:eastAsia="宋体" w:hAnsi="微软雅黑" w:hint="eastAsia"/>
          <w:color w:val="000000"/>
          <w:lang w:eastAsia="zh-CN"/>
        </w:rPr>
        <w:t>物理地址：</w:t>
      </w:r>
    </w:p>
    <w:p w14:paraId="6E77961D" w14:textId="77777777" w:rsidR="00C910C6" w:rsidRDefault="00000000">
      <w:pPr>
        <w:rPr>
          <w:lang w:eastAsia="zh-CN"/>
        </w:rPr>
      </w:pPr>
      <w:r>
        <w:rPr>
          <w:rFonts w:ascii="微软雅黑" w:eastAsia="宋体" w:hAnsi="微软雅黑" w:hint="eastAsia"/>
          <w:color w:val="000000"/>
          <w:lang w:eastAsia="zh-CN"/>
        </w:rPr>
        <w:t>内存中各存储单元的地址由统一的基地址顺序编址，这种地址称为物理地址。</w:t>
      </w:r>
    </w:p>
    <w:p w14:paraId="7CC6CAE5" w14:textId="77777777" w:rsidR="00C910C6" w:rsidRDefault="00000000">
      <w:pPr>
        <w:rPr>
          <w:lang w:eastAsia="zh-CN"/>
        </w:rPr>
      </w:pPr>
      <w:r>
        <w:rPr>
          <w:rFonts w:ascii="微软雅黑" w:eastAsia="宋体" w:hAnsi="微软雅黑"/>
          <w:color w:val="000000"/>
          <w:lang w:eastAsia="zh-CN"/>
        </w:rPr>
        <w:t>37</w:t>
      </w:r>
      <w:r>
        <w:rPr>
          <w:rFonts w:ascii="微软雅黑" w:eastAsia="宋体" w:hAnsi="微软雅黑"/>
          <w:color w:val="000000"/>
          <w:lang w:eastAsia="zh-CN"/>
        </w:rPr>
        <w:t>、</w:t>
      </w:r>
      <w:r>
        <w:rPr>
          <w:rFonts w:ascii="微软雅黑" w:eastAsia="宋体" w:hAnsi="微软雅黑" w:hint="eastAsia"/>
          <w:color w:val="000000"/>
          <w:lang w:eastAsia="zh-CN"/>
        </w:rPr>
        <w:t>当前目录：</w:t>
      </w:r>
    </w:p>
    <w:p w14:paraId="7162B6D6" w14:textId="77777777" w:rsidR="00C910C6" w:rsidRDefault="00000000">
      <w:pPr>
        <w:rPr>
          <w:lang w:eastAsia="zh-CN"/>
        </w:rPr>
      </w:pPr>
      <w:r>
        <w:rPr>
          <w:rFonts w:ascii="微软雅黑" w:eastAsia="宋体" w:hAnsi="微软雅黑" w:hint="eastAsia"/>
          <w:color w:val="000000"/>
          <w:lang w:eastAsia="zh-CN"/>
        </w:rPr>
        <w:t>为节省文件检索的时间，每个用户可以指定一个目录作为当前工作目录，以后访问文件时，就从这个目录开始向下顺序检索。这个目录就称作当前目录。</w:t>
      </w:r>
    </w:p>
    <w:p w14:paraId="730D357D" w14:textId="77777777" w:rsidR="00C910C6" w:rsidRDefault="00000000">
      <w:pPr>
        <w:rPr>
          <w:lang w:eastAsia="zh-CN"/>
        </w:rPr>
      </w:pPr>
      <w:r>
        <w:rPr>
          <w:rFonts w:ascii="微软雅黑" w:eastAsia="宋体" w:hAnsi="微软雅黑"/>
          <w:color w:val="000000"/>
          <w:lang w:eastAsia="zh-CN"/>
        </w:rPr>
        <w:t>38</w:t>
      </w:r>
      <w:r>
        <w:rPr>
          <w:rFonts w:ascii="微软雅黑" w:eastAsia="宋体" w:hAnsi="微软雅黑"/>
          <w:color w:val="000000"/>
          <w:lang w:eastAsia="zh-CN"/>
        </w:rPr>
        <w:t>、</w:t>
      </w:r>
      <w:r>
        <w:rPr>
          <w:rFonts w:ascii="微软雅黑" w:eastAsia="宋体" w:hAnsi="微软雅黑" w:hint="eastAsia"/>
          <w:color w:val="000000"/>
          <w:lang w:eastAsia="zh-CN"/>
        </w:rPr>
        <w:t>死锁防止：</w:t>
      </w:r>
    </w:p>
    <w:p w14:paraId="5CC9DF17" w14:textId="77777777" w:rsidR="00C910C6" w:rsidRDefault="00000000">
      <w:pPr>
        <w:rPr>
          <w:lang w:eastAsia="zh-CN"/>
        </w:rPr>
      </w:pPr>
      <w:r>
        <w:rPr>
          <w:rFonts w:ascii="微软雅黑" w:eastAsia="宋体" w:hAnsi="微软雅黑" w:hint="eastAsia"/>
          <w:color w:val="000000"/>
          <w:lang w:eastAsia="zh-CN"/>
        </w:rPr>
        <w:t>要求进程申请资源时遵循某种协议，从而打破产生死锁的四个必要条件中的一个或几个，保证系统不会进入死锁状态。</w:t>
      </w:r>
    </w:p>
    <w:p w14:paraId="478057BC" w14:textId="77777777" w:rsidR="00E747B7" w:rsidRDefault="00000000">
      <w:pPr>
        <w:rPr>
          <w:lang w:eastAsia="zh-CN"/>
        </w:rPr>
      </w:pPr>
      <w:r>
        <w:rPr>
          <w:rFonts w:ascii="微软雅黑" w:eastAsia="宋体" w:hAnsi="微软雅黑"/>
          <w:b/>
          <w:color w:val="000000"/>
          <w:sz w:val="32"/>
          <w:lang w:eastAsia="zh-CN"/>
        </w:rPr>
        <w:t>五、简答题</w:t>
      </w:r>
    </w:p>
    <w:p w14:paraId="21B2B418" w14:textId="77777777" w:rsidR="00C910C6" w:rsidRDefault="00000000">
      <w:pPr>
        <w:rPr>
          <w:lang w:eastAsia="zh-CN"/>
        </w:rPr>
      </w:pPr>
      <w:r>
        <w:rPr>
          <w:rFonts w:ascii="微软雅黑" w:eastAsia="宋体" w:hAnsi="微软雅黑"/>
          <w:color w:val="000000"/>
          <w:lang w:eastAsia="zh-CN"/>
        </w:rPr>
        <w:t>39</w:t>
      </w:r>
      <w:r>
        <w:rPr>
          <w:rFonts w:ascii="微软雅黑" w:eastAsia="宋体" w:hAnsi="微软雅黑"/>
          <w:color w:val="000000"/>
          <w:lang w:eastAsia="zh-CN"/>
        </w:rPr>
        <w:t>、</w:t>
      </w:r>
      <w:r>
        <w:rPr>
          <w:rFonts w:ascii="微软雅黑" w:eastAsia="宋体" w:hAnsi="微软雅黑" w:hint="eastAsia"/>
          <w:color w:val="000000"/>
          <w:lang w:eastAsia="zh-CN"/>
        </w:rPr>
        <w:t>答：优点：有效地解决了碎片问题；缺点：程序的最后一页会有浪费空间的现象并且不能应用在分段编写的、非连续存放的大型程序中。</w:t>
      </w:r>
    </w:p>
    <w:p w14:paraId="5FB3CCAA" w14:textId="77777777" w:rsidR="00C910C6" w:rsidRDefault="00000000">
      <w:pPr>
        <w:rPr>
          <w:lang w:eastAsia="zh-CN"/>
        </w:rPr>
      </w:pPr>
      <w:r>
        <w:rPr>
          <w:rFonts w:ascii="微软雅黑" w:eastAsia="宋体" w:hAnsi="微软雅黑"/>
          <w:color w:val="000000"/>
          <w:lang w:eastAsia="zh-CN"/>
        </w:rPr>
        <w:t>40</w:t>
      </w:r>
      <w:r>
        <w:rPr>
          <w:rFonts w:ascii="微软雅黑" w:eastAsia="宋体" w:hAnsi="微软雅黑"/>
          <w:color w:val="000000"/>
          <w:lang w:eastAsia="zh-CN"/>
        </w:rPr>
        <w:t>、</w:t>
      </w:r>
      <w:r>
        <w:rPr>
          <w:rFonts w:ascii="微软雅黑" w:eastAsia="宋体" w:hAnsi="微软雅黑" w:hint="eastAsia"/>
          <w:color w:val="000000"/>
          <w:lang w:eastAsia="zh-CN"/>
        </w:rPr>
        <w:t>答：虚拟存储器的基本特征是：①</w:t>
      </w:r>
      <w:r>
        <w:rPr>
          <w:rFonts w:ascii="微软雅黑" w:eastAsia="宋体" w:hAnsi="微软雅黑"/>
          <w:color w:val="000000"/>
          <w:lang w:eastAsia="zh-CN"/>
        </w:rPr>
        <w:t xml:space="preserve"> </w:t>
      </w:r>
      <w:r>
        <w:rPr>
          <w:rFonts w:ascii="微软雅黑" w:eastAsia="宋体" w:hAnsi="微软雅黑"/>
          <w:color w:val="000000"/>
          <w:lang w:eastAsia="zh-CN"/>
        </w:rPr>
        <w:t>虚拟扩充，即不是物理上而是逻辑上扩充了内存容量；</w:t>
      </w:r>
      <w:r>
        <w:rPr>
          <w:rFonts w:ascii="微软雅黑" w:eastAsia="宋体" w:hAnsi="微软雅黑"/>
          <w:color w:val="000000"/>
          <w:lang w:eastAsia="zh-CN"/>
        </w:rPr>
        <w:t>②</w:t>
      </w:r>
      <w:r>
        <w:rPr>
          <w:rFonts w:ascii="微软雅黑" w:eastAsia="宋体" w:hAnsi="微软雅黑"/>
          <w:color w:val="000000"/>
          <w:lang w:eastAsia="zh-CN"/>
        </w:rPr>
        <w:t>部分装入，即每个作业不是全部一次性地装入内存，而是只装入一部分；</w:t>
      </w:r>
      <w:r>
        <w:rPr>
          <w:rFonts w:ascii="微软雅黑" w:eastAsia="宋体" w:hAnsi="微软雅黑"/>
          <w:color w:val="000000"/>
          <w:lang w:eastAsia="zh-CN"/>
        </w:rPr>
        <w:t>③</w:t>
      </w:r>
      <w:r>
        <w:rPr>
          <w:rFonts w:ascii="微软雅黑" w:eastAsia="宋体" w:hAnsi="微软雅黑"/>
          <w:color w:val="000000"/>
          <w:lang w:eastAsia="zh-CN"/>
        </w:rPr>
        <w:t>离散分配，即不必占用连续的内存空间，而是</w:t>
      </w:r>
      <w:r>
        <w:rPr>
          <w:rFonts w:ascii="微软雅黑" w:eastAsia="宋体" w:hAnsi="微软雅黑"/>
          <w:color w:val="000000"/>
          <w:lang w:eastAsia="zh-CN"/>
        </w:rPr>
        <w:t>"</w:t>
      </w:r>
      <w:r>
        <w:rPr>
          <w:rFonts w:ascii="微软雅黑" w:eastAsia="宋体" w:hAnsi="微软雅黑"/>
          <w:color w:val="000000"/>
          <w:lang w:eastAsia="zh-CN"/>
        </w:rPr>
        <w:t>见缝插针</w:t>
      </w:r>
      <w:r>
        <w:rPr>
          <w:rFonts w:ascii="微软雅黑" w:eastAsia="宋体" w:hAnsi="微软雅黑"/>
          <w:color w:val="000000"/>
          <w:lang w:eastAsia="zh-CN"/>
        </w:rPr>
        <w:t>"</w:t>
      </w:r>
      <w:r>
        <w:rPr>
          <w:rFonts w:ascii="微软雅黑" w:eastAsia="宋体" w:hAnsi="微软雅黑"/>
          <w:color w:val="000000"/>
          <w:lang w:eastAsia="zh-CN"/>
        </w:rPr>
        <w:t>；多次对换，即所需的全部程序和数据要分成多次调入内存：虚拟存储器的容量主要受到指令中表示地址的字长和外存的容量的限制</w:t>
      </w:r>
      <w:r>
        <w:rPr>
          <w:rFonts w:ascii="微软雅黑" w:eastAsia="宋体" w:hAnsi="微软雅黑"/>
          <w:color w:val="000000"/>
          <w:lang w:eastAsia="zh-CN"/>
        </w:rPr>
        <w:t>.</w:t>
      </w:r>
    </w:p>
    <w:p w14:paraId="0FBF8EB2" w14:textId="77777777" w:rsidR="00C910C6" w:rsidRDefault="00000000">
      <w:pPr>
        <w:rPr>
          <w:lang w:eastAsia="zh-CN"/>
        </w:rPr>
      </w:pPr>
      <w:r>
        <w:rPr>
          <w:rFonts w:ascii="微软雅黑" w:eastAsia="宋体" w:hAnsi="微软雅黑"/>
          <w:color w:val="000000"/>
          <w:lang w:eastAsia="zh-CN"/>
        </w:rPr>
        <w:t>41</w:t>
      </w:r>
      <w:r>
        <w:rPr>
          <w:rFonts w:ascii="微软雅黑" w:eastAsia="宋体" w:hAnsi="微软雅黑"/>
          <w:color w:val="000000"/>
          <w:lang w:eastAsia="zh-CN"/>
        </w:rPr>
        <w:t>、</w:t>
      </w:r>
      <w:r>
        <w:rPr>
          <w:rFonts w:ascii="微软雅黑" w:eastAsia="宋体" w:hAnsi="微软雅黑" w:hint="eastAsia"/>
          <w:color w:val="000000"/>
          <w:lang w:eastAsia="zh-CN"/>
        </w:rPr>
        <w:t>答：系统调用的执行过程分成以下几步：（</w:t>
      </w:r>
      <w:r>
        <w:rPr>
          <w:rFonts w:ascii="微软雅黑" w:eastAsia="宋体" w:hAnsi="微软雅黑"/>
          <w:color w:val="000000"/>
          <w:lang w:eastAsia="zh-CN"/>
        </w:rPr>
        <w:t>1</w:t>
      </w:r>
      <w:r>
        <w:rPr>
          <w:rFonts w:ascii="微软雅黑" w:eastAsia="宋体" w:hAnsi="微软雅黑"/>
          <w:color w:val="000000"/>
          <w:lang w:eastAsia="zh-CN"/>
        </w:rPr>
        <w:t>）设置系统调用号和参数；（</w:t>
      </w:r>
      <w:r>
        <w:rPr>
          <w:rFonts w:ascii="微软雅黑" w:eastAsia="宋体" w:hAnsi="微软雅黑"/>
          <w:color w:val="000000"/>
          <w:lang w:eastAsia="zh-CN"/>
        </w:rPr>
        <w:t>2</w:t>
      </w:r>
      <w:r>
        <w:rPr>
          <w:rFonts w:ascii="微软雅黑" w:eastAsia="宋体" w:hAnsi="微软雅黑"/>
          <w:color w:val="000000"/>
          <w:lang w:eastAsia="zh-CN"/>
        </w:rPr>
        <w:t>）系统调用命令的一般性处理；（</w:t>
      </w:r>
      <w:r>
        <w:rPr>
          <w:rFonts w:ascii="微软雅黑" w:eastAsia="宋体" w:hAnsi="微软雅黑"/>
          <w:color w:val="000000"/>
          <w:lang w:eastAsia="zh-CN"/>
        </w:rPr>
        <w:t>3</w:t>
      </w:r>
      <w:r>
        <w:rPr>
          <w:rFonts w:ascii="微软雅黑" w:eastAsia="宋体" w:hAnsi="微软雅黑"/>
          <w:color w:val="000000"/>
          <w:lang w:eastAsia="zh-CN"/>
        </w:rPr>
        <w:t>）系统调用命令处理程序做具体处理。</w:t>
      </w:r>
    </w:p>
    <w:p w14:paraId="42D1FC95" w14:textId="77777777" w:rsidR="00C910C6" w:rsidRDefault="00000000">
      <w:pPr>
        <w:rPr>
          <w:lang w:eastAsia="zh-CN"/>
        </w:rPr>
      </w:pPr>
      <w:r>
        <w:rPr>
          <w:rFonts w:ascii="微软雅黑" w:eastAsia="宋体" w:hAnsi="微软雅黑"/>
          <w:color w:val="000000"/>
          <w:lang w:eastAsia="zh-CN"/>
        </w:rPr>
        <w:t>42</w:t>
      </w:r>
      <w:r>
        <w:rPr>
          <w:rFonts w:ascii="微软雅黑" w:eastAsia="宋体" w:hAnsi="微软雅黑"/>
          <w:color w:val="000000"/>
          <w:lang w:eastAsia="zh-CN"/>
        </w:rPr>
        <w:t>、</w:t>
      </w:r>
      <w:r>
        <w:rPr>
          <w:rFonts w:ascii="微软雅黑" w:eastAsia="宋体" w:hAnsi="微软雅黑" w:hint="eastAsia"/>
          <w:color w:val="000000"/>
          <w:lang w:eastAsia="zh-CN"/>
        </w:rPr>
        <w:t>答：</w:t>
      </w:r>
      <w:r>
        <w:rPr>
          <w:rFonts w:ascii="微软雅黑" w:eastAsia="宋体" w:hAnsi="微软雅黑"/>
          <w:color w:val="000000"/>
          <w:lang w:eastAsia="zh-CN"/>
        </w:rPr>
        <w:t>1</w:t>
      </w:r>
      <w:r>
        <w:rPr>
          <w:rFonts w:ascii="微软雅黑" w:eastAsia="宋体" w:hAnsi="微软雅黑"/>
          <w:color w:val="000000"/>
          <w:lang w:eastAsia="zh-CN"/>
        </w:rPr>
        <w:t>）优先接纳终端作业，仅当终端作业数小于系统可以允许同时工作的作业数时，可以调度批处理作业，</w:t>
      </w:r>
      <w:r>
        <w:rPr>
          <w:rFonts w:ascii="微软雅黑" w:eastAsia="宋体" w:hAnsi="微软雅黑"/>
          <w:color w:val="000000"/>
          <w:lang w:eastAsia="zh-CN"/>
        </w:rPr>
        <w:t>2</w:t>
      </w:r>
      <w:r>
        <w:rPr>
          <w:rFonts w:ascii="微软雅黑" w:eastAsia="宋体" w:hAnsi="微软雅黑"/>
          <w:color w:val="000000"/>
          <w:lang w:eastAsia="zh-CN"/>
        </w:rPr>
        <w:t>）允许终端作业和批处理作业混合同时执行</w:t>
      </w:r>
      <w:r>
        <w:rPr>
          <w:rFonts w:ascii="微软雅黑" w:eastAsia="宋体" w:hAnsi="微软雅黑"/>
          <w:color w:val="000000"/>
          <w:lang w:eastAsia="zh-CN"/>
        </w:rPr>
        <w:t>.3</w:t>
      </w:r>
      <w:r>
        <w:rPr>
          <w:rFonts w:ascii="微软雅黑" w:eastAsia="宋体" w:hAnsi="微软雅黑"/>
          <w:color w:val="000000"/>
          <w:lang w:eastAsia="zh-CN"/>
        </w:rPr>
        <w:t>）把终端作业的就绪进程排成一个就绪队列，把批处理作业的就绪进程排入另外的就绪队列中</w:t>
      </w:r>
      <w:r>
        <w:rPr>
          <w:rFonts w:ascii="微软雅黑" w:eastAsia="宋体" w:hAnsi="微软雅黑"/>
          <w:color w:val="000000"/>
          <w:lang w:eastAsia="zh-CN"/>
        </w:rPr>
        <w:t>.4</w:t>
      </w:r>
      <w:r>
        <w:rPr>
          <w:rFonts w:ascii="微软雅黑" w:eastAsia="宋体" w:hAnsi="微软雅黑"/>
          <w:color w:val="000000"/>
          <w:lang w:eastAsia="zh-CN"/>
        </w:rPr>
        <w:t>）有终端作业进程就绪时，优先让其按</w:t>
      </w:r>
      <w:r>
        <w:rPr>
          <w:rFonts w:ascii="微软雅黑" w:eastAsia="宋体" w:hAnsi="微软雅黑"/>
          <w:color w:val="000000"/>
          <w:lang w:eastAsia="zh-CN"/>
        </w:rPr>
        <w:t>"</w:t>
      </w:r>
      <w:r>
        <w:rPr>
          <w:rFonts w:ascii="微软雅黑" w:eastAsia="宋体" w:hAnsi="微软雅黑"/>
          <w:color w:val="000000"/>
          <w:lang w:eastAsia="zh-CN"/>
        </w:rPr>
        <w:t>时间片轮转</w:t>
      </w:r>
      <w:r>
        <w:rPr>
          <w:rFonts w:ascii="微软雅黑" w:eastAsia="宋体" w:hAnsi="微软雅黑"/>
          <w:color w:val="000000"/>
          <w:lang w:eastAsia="zh-CN"/>
        </w:rPr>
        <w:t>"</w:t>
      </w:r>
      <w:r>
        <w:rPr>
          <w:rFonts w:ascii="微软雅黑" w:eastAsia="宋体" w:hAnsi="微软雅黑"/>
          <w:color w:val="000000"/>
          <w:lang w:eastAsia="zh-CN"/>
        </w:rPr>
        <w:t>法先运行</w:t>
      </w:r>
      <w:r>
        <w:rPr>
          <w:rFonts w:ascii="微软雅黑" w:eastAsia="宋体" w:hAnsi="微软雅黑"/>
          <w:color w:val="000000"/>
          <w:lang w:eastAsia="zh-CN"/>
        </w:rPr>
        <w:t>.</w:t>
      </w:r>
      <w:r>
        <w:rPr>
          <w:rFonts w:ascii="微软雅黑" w:eastAsia="宋体" w:hAnsi="微软雅黑"/>
          <w:color w:val="000000"/>
          <w:lang w:eastAsia="zh-CN"/>
        </w:rPr>
        <w:t>没有终端作业时再按确定算法选批处理作业就绪进程运行</w:t>
      </w:r>
    </w:p>
    <w:p w14:paraId="0CD3C9A2" w14:textId="77777777" w:rsidR="00C910C6" w:rsidRDefault="00000000">
      <w:pPr>
        <w:rPr>
          <w:lang w:eastAsia="zh-CN"/>
        </w:rPr>
      </w:pPr>
      <w:r>
        <w:rPr>
          <w:rFonts w:ascii="微软雅黑" w:eastAsia="宋体" w:hAnsi="微软雅黑"/>
          <w:color w:val="000000"/>
          <w:lang w:eastAsia="zh-CN"/>
        </w:rPr>
        <w:lastRenderedPageBreak/>
        <w:t>43</w:t>
      </w:r>
      <w:r>
        <w:rPr>
          <w:rFonts w:ascii="微软雅黑" w:eastAsia="宋体" w:hAnsi="微软雅黑"/>
          <w:color w:val="000000"/>
          <w:lang w:eastAsia="zh-CN"/>
        </w:rPr>
        <w:t>、</w:t>
      </w:r>
      <w:r>
        <w:rPr>
          <w:rFonts w:ascii="微软雅黑" w:eastAsia="宋体" w:hAnsi="微软雅黑" w:hint="eastAsia"/>
          <w:color w:val="000000"/>
          <w:lang w:eastAsia="zh-CN"/>
        </w:rPr>
        <w:t>答：优点：算法较简单，容易实现，内存开销少，存储保护措施简单</w:t>
      </w:r>
      <w:r>
        <w:rPr>
          <w:rFonts w:ascii="微软雅黑" w:eastAsia="宋体" w:hAnsi="微软雅黑"/>
          <w:color w:val="000000"/>
          <w:lang w:eastAsia="zh-CN"/>
        </w:rPr>
        <w:t>.</w:t>
      </w:r>
      <w:r>
        <w:rPr>
          <w:rFonts w:ascii="微软雅黑" w:eastAsia="宋体" w:hAnsi="微软雅黑"/>
          <w:color w:val="000000"/>
          <w:lang w:eastAsia="zh-CN"/>
        </w:rPr>
        <w:t>缺点：内存使用不充分，存在较严重的碎片问题，</w:t>
      </w:r>
    </w:p>
    <w:p w14:paraId="33EAF5BD" w14:textId="77777777" w:rsidR="00C910C6" w:rsidRDefault="00000000">
      <w:pPr>
        <w:rPr>
          <w:lang w:eastAsia="zh-CN"/>
        </w:rPr>
      </w:pPr>
      <w:r>
        <w:rPr>
          <w:rFonts w:ascii="微软雅黑" w:eastAsia="宋体" w:hAnsi="微软雅黑"/>
          <w:color w:val="000000"/>
          <w:lang w:eastAsia="zh-CN"/>
        </w:rPr>
        <w:t>44</w:t>
      </w:r>
      <w:r>
        <w:rPr>
          <w:rFonts w:ascii="微软雅黑" w:eastAsia="宋体" w:hAnsi="微软雅黑"/>
          <w:color w:val="000000"/>
          <w:lang w:eastAsia="zh-CN"/>
        </w:rPr>
        <w:t>、</w:t>
      </w:r>
      <w:r>
        <w:rPr>
          <w:rFonts w:ascii="微软雅黑" w:eastAsia="宋体" w:hAnsi="微软雅黑" w:hint="eastAsia"/>
          <w:color w:val="000000"/>
          <w:lang w:eastAsia="zh-CN"/>
        </w:rPr>
        <w:t>答：①程序自己主存区域的信息，允许它既可读，又可写；②共享区域中的信息只可读，不可修改；③非共享区域或非自己的主存区域中的信息既不可读，也不可写。</w:t>
      </w:r>
    </w:p>
    <w:p w14:paraId="57E21BBD" w14:textId="77777777" w:rsidR="00E747B7" w:rsidRDefault="00000000">
      <w:pPr>
        <w:rPr>
          <w:lang w:eastAsia="zh-CN"/>
        </w:rPr>
      </w:pPr>
      <w:r>
        <w:rPr>
          <w:rFonts w:ascii="微软雅黑" w:eastAsia="宋体" w:hAnsi="微软雅黑"/>
          <w:b/>
          <w:color w:val="000000"/>
          <w:sz w:val="32"/>
          <w:lang w:eastAsia="zh-CN"/>
        </w:rPr>
        <w:t>六、综合题</w:t>
      </w:r>
    </w:p>
    <w:p w14:paraId="184F17D3" w14:textId="77777777" w:rsidR="00C910C6" w:rsidRDefault="00000000" w:rsidP="00FF426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45</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【解析】</w:t>
      </w:r>
    </w:p>
    <w:p w14:paraId="2D51BE4A" w14:textId="77777777" w:rsidR="00C910C6" w:rsidRDefault="00000000" w:rsidP="00FF426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）先来先服务算法：寻道的次序为</w:t>
      </w:r>
      <w:r>
        <w:rPr>
          <w:rFonts w:ascii="微软雅黑" w:eastAsia="宋体" w:hAnsi="微软雅黑" w:cs="Times New Roman"/>
          <w:color w:val="000000"/>
          <w:sz w:val="24"/>
          <w:szCs w:val="24"/>
          <w:lang w:val="zh-CN" w:eastAsia="zh-CN"/>
        </w:rPr>
        <w:t>20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10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40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6</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38</w:t>
      </w:r>
      <w:r>
        <w:rPr>
          <w:rFonts w:ascii="微软雅黑" w:eastAsia="宋体" w:hAnsi="微软雅黑" w:cs="Times New Roman"/>
          <w:color w:val="000000"/>
          <w:sz w:val="24"/>
          <w:szCs w:val="24"/>
          <w:lang w:val="zh-CN" w:eastAsia="zh-CN"/>
        </w:rPr>
        <w:t>。总的寻道时间为（</w:t>
      </w:r>
      <w:r>
        <w:rPr>
          <w:rFonts w:ascii="微软雅黑" w:eastAsia="宋体" w:hAnsi="微软雅黑" w:cs="Times New Roman"/>
          <w:color w:val="000000"/>
          <w:sz w:val="24"/>
          <w:szCs w:val="24"/>
          <w:lang w:val="zh-CN" w:eastAsia="zh-CN"/>
        </w:rPr>
        <w:t>10+12+20+38+34+32</w:t>
      </w:r>
      <w:r>
        <w:rPr>
          <w:rFonts w:ascii="微软雅黑" w:eastAsia="宋体" w:hAnsi="微软雅黑" w:cs="Times New Roman"/>
          <w:color w:val="000000"/>
          <w:sz w:val="24"/>
          <w:szCs w:val="24"/>
          <w:lang w:val="zh-CN" w:eastAsia="zh-CN"/>
        </w:rPr>
        <w:t>）</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6ms=876ms.</w:t>
      </w:r>
    </w:p>
    <w:p w14:paraId="33FDDF0C" w14:textId="77777777" w:rsidR="00C910C6" w:rsidRDefault="00000000" w:rsidP="00FF426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）电梯算法（方向从</w:t>
      </w:r>
      <w:r>
        <w:rPr>
          <w:rFonts w:ascii="微软雅黑" w:eastAsia="宋体" w:hAnsi="微软雅黑" w:cs="Times New Roman"/>
          <w:color w:val="000000"/>
          <w:sz w:val="24"/>
          <w:szCs w:val="24"/>
          <w:lang w:val="zh-CN" w:eastAsia="zh-CN"/>
        </w:rPr>
        <w:t>0</w:t>
      </w:r>
      <w:r>
        <w:rPr>
          <w:rFonts w:ascii="微软雅黑" w:eastAsia="宋体" w:hAnsi="微软雅黑" w:cs="Times New Roman"/>
          <w:color w:val="000000"/>
          <w:sz w:val="24"/>
          <w:szCs w:val="24"/>
          <w:lang w:val="zh-CN" w:eastAsia="zh-CN"/>
        </w:rPr>
        <w:t>到</w:t>
      </w:r>
      <w:r>
        <w:rPr>
          <w:rFonts w:ascii="微软雅黑" w:eastAsia="宋体" w:hAnsi="微软雅黑" w:cs="Times New Roman"/>
          <w:color w:val="000000"/>
          <w:sz w:val="24"/>
          <w:szCs w:val="24"/>
          <w:lang w:val="zh-CN" w:eastAsia="zh-CN"/>
        </w:rPr>
        <w:t>40</w:t>
      </w:r>
      <w:r>
        <w:rPr>
          <w:rFonts w:ascii="微软雅黑" w:eastAsia="宋体" w:hAnsi="微软雅黑" w:cs="Times New Roman"/>
          <w:color w:val="000000"/>
          <w:sz w:val="24"/>
          <w:szCs w:val="24"/>
          <w:lang w:val="zh-CN" w:eastAsia="zh-CN"/>
        </w:rPr>
        <w:t>）：寻道的次序为</w:t>
      </w:r>
      <w:r>
        <w:rPr>
          <w:rFonts w:ascii="微软雅黑" w:eastAsia="宋体" w:hAnsi="微软雅黑" w:cs="Times New Roman"/>
          <w:color w:val="000000"/>
          <w:sz w:val="24"/>
          <w:szCs w:val="24"/>
          <w:lang w:val="zh-CN" w:eastAsia="zh-CN"/>
        </w:rPr>
        <w:t>20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38</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40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10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6</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。总的小道时问为（</w:t>
      </w:r>
      <w:r>
        <w:rPr>
          <w:rFonts w:ascii="微软雅黑" w:eastAsia="宋体" w:hAnsi="微软雅黑" w:cs="Times New Roman"/>
          <w:color w:val="000000"/>
          <w:sz w:val="24"/>
          <w:szCs w:val="24"/>
          <w:lang w:val="zh-CN" w:eastAsia="zh-CN"/>
        </w:rPr>
        <w:t>2+16+2+30+4+4</w:t>
      </w:r>
      <w:r>
        <w:rPr>
          <w:rFonts w:ascii="微软雅黑" w:eastAsia="宋体" w:hAnsi="微软雅黑" w:cs="Times New Roman"/>
          <w:color w:val="000000"/>
          <w:sz w:val="24"/>
          <w:szCs w:val="24"/>
          <w:lang w:val="zh-CN" w:eastAsia="zh-CN"/>
        </w:rPr>
        <w:t>）</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6ms=348ms.</w:t>
      </w:r>
    </w:p>
    <w:p w14:paraId="2D6291BF" w14:textId="77777777" w:rsidR="00C910C6" w:rsidRDefault="00C910C6">
      <w:pPr>
        <w:rPr>
          <w:lang w:eastAsia="zh-CN"/>
        </w:rPr>
      </w:pPr>
    </w:p>
    <w:p w14:paraId="397E23AE" w14:textId="77777777" w:rsidR="00C910C6" w:rsidRDefault="00000000" w:rsidP="000B42A5">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46</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【解析】</w:t>
      </w:r>
    </w:p>
    <w:p w14:paraId="372B9524" w14:textId="77777777" w:rsidR="00C910C6" w:rsidRDefault="00000000" w:rsidP="000B42A5">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）因为页内偏移量是</w:t>
      </w:r>
      <w:r>
        <w:rPr>
          <w:rFonts w:ascii="微软雅黑" w:eastAsia="宋体" w:hAnsi="微软雅黑" w:cs="Times New Roman"/>
          <w:color w:val="000000"/>
          <w:sz w:val="24"/>
          <w:szCs w:val="24"/>
          <w:lang w:val="zh-CN" w:eastAsia="zh-CN"/>
        </w:rPr>
        <w:t>12</w:t>
      </w:r>
      <w:r>
        <w:rPr>
          <w:rFonts w:ascii="微软雅黑" w:eastAsia="宋体" w:hAnsi="微软雅黑" w:cs="Times New Roman"/>
          <w:color w:val="000000"/>
          <w:sz w:val="24"/>
          <w:szCs w:val="24"/>
          <w:lang w:val="zh-CN" w:eastAsia="zh-CN"/>
        </w:rPr>
        <w:t>位，按字节编址，所以页大小为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12</w:t>
      </w:r>
      <w:r>
        <w:rPr>
          <w:rFonts w:ascii="微软雅黑" w:eastAsia="宋体" w:hAnsi="微软雅黑" w:cs="Times New Roman"/>
          <w:color w:val="000000"/>
          <w:sz w:val="24"/>
          <w:szCs w:val="24"/>
          <w:lang w:val="zh-CN" w:eastAsia="zh-CN"/>
        </w:rPr>
        <w:t>B=4KB</w:t>
      </w:r>
      <w:r>
        <w:rPr>
          <w:rFonts w:ascii="微软雅黑" w:eastAsia="宋体" w:hAnsi="微软雅黑" w:cs="Times New Roman"/>
          <w:color w:val="000000"/>
          <w:sz w:val="24"/>
          <w:szCs w:val="24"/>
          <w:lang w:val="zh-CN" w:eastAsia="zh-CN"/>
        </w:rPr>
        <w:t>，页表项数为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32</w:t>
      </w:r>
      <w:r>
        <w:rPr>
          <w:rFonts w:ascii="微软雅黑" w:eastAsia="宋体" w:hAnsi="微软雅黑" w:cs="Times New Roman"/>
          <w:color w:val="000000"/>
          <w:sz w:val="24"/>
          <w:szCs w:val="24"/>
          <w:lang w:val="zh-CN" w:eastAsia="zh-CN"/>
        </w:rPr>
        <w:t>/4K=2</w:t>
      </w:r>
      <w:r w:rsidRPr="00CC7AEE">
        <w:rPr>
          <w:rFonts w:ascii="微软雅黑" w:eastAsia="宋体" w:hAnsi="微软雅黑" w:cs="Times New Roman"/>
          <w:color w:val="000000"/>
          <w:sz w:val="24"/>
          <w:szCs w:val="24"/>
          <w:vertAlign w:val="superscript"/>
          <w:lang w:val="zh-CN" w:eastAsia="zh-CN"/>
        </w:rPr>
        <w:t>20</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，又页表项大小为</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字节，因此</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级页表最大为</w:t>
      </w:r>
      <w:r>
        <w:rPr>
          <w:rFonts w:ascii="微软雅黑" w:eastAsia="宋体" w:hAnsi="微软雅黑" w:cs="Times New Roman"/>
          <w:color w:val="000000"/>
          <w:sz w:val="24"/>
          <w:szCs w:val="24"/>
          <w:lang w:val="zh-CN" w:eastAsia="zh-CN"/>
        </w:rPr>
        <w:t>2</w:t>
      </w:r>
      <w:r w:rsidRPr="00CC7AEE">
        <w:rPr>
          <w:rFonts w:ascii="微软雅黑" w:eastAsia="宋体" w:hAnsi="微软雅黑" w:cs="Times New Roman"/>
          <w:color w:val="000000"/>
          <w:sz w:val="24"/>
          <w:szCs w:val="24"/>
          <w:vertAlign w:val="superscript"/>
          <w:lang w:val="zh-CN" w:eastAsia="zh-CN"/>
        </w:rPr>
        <w:t>20</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4B=4MB</w:t>
      </w:r>
      <w:r>
        <w:rPr>
          <w:rFonts w:ascii="微软雅黑" w:eastAsia="宋体" w:hAnsi="微软雅黑" w:cs="Times New Roman"/>
          <w:color w:val="000000"/>
          <w:sz w:val="24"/>
          <w:szCs w:val="24"/>
          <w:lang w:val="zh-CN" w:eastAsia="zh-CN"/>
        </w:rPr>
        <w:t>。</w:t>
      </w:r>
    </w:p>
    <w:p w14:paraId="1E055222" w14:textId="77777777" w:rsidR="00C910C6" w:rsidRDefault="00000000" w:rsidP="000B42A5">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）页目录号可表示为（（（</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 22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。页表索引可表示为（（（</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 12</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“&amp;Ox3FF”</w:t>
      </w:r>
      <w:r>
        <w:rPr>
          <w:rFonts w:ascii="微软雅黑" w:eastAsia="宋体" w:hAnsi="微软雅黑" w:cs="Times New Roman"/>
          <w:color w:val="000000"/>
          <w:sz w:val="24"/>
          <w:szCs w:val="24"/>
          <w:lang w:val="zh-CN" w:eastAsia="zh-CN"/>
        </w:rPr>
        <w:t>操作的作用是取后</w:t>
      </w:r>
      <w:r>
        <w:rPr>
          <w:rFonts w:ascii="微软雅黑" w:eastAsia="宋体" w:hAnsi="微软雅黑" w:cs="Times New Roman"/>
          <w:color w:val="000000"/>
          <w:sz w:val="24"/>
          <w:szCs w:val="24"/>
          <w:lang w:val="zh-CN" w:eastAsia="zh-CN"/>
        </w:rPr>
        <w:t>10</w:t>
      </w:r>
      <w:r>
        <w:rPr>
          <w:rFonts w:ascii="微软雅黑" w:eastAsia="宋体" w:hAnsi="微软雅黑" w:cs="Times New Roman"/>
          <w:color w:val="000000"/>
          <w:sz w:val="24"/>
          <w:szCs w:val="24"/>
          <w:lang w:val="zh-CN" w:eastAsia="zh-CN"/>
        </w:rPr>
        <w:t>位，页目录号可以不用，因为其右移</w:t>
      </w:r>
      <w:r>
        <w:rPr>
          <w:rFonts w:ascii="微软雅黑" w:eastAsia="宋体" w:hAnsi="微软雅黑" w:cs="Times New Roman"/>
          <w:color w:val="000000"/>
          <w:sz w:val="24"/>
          <w:szCs w:val="24"/>
          <w:lang w:val="zh-CN" w:eastAsia="zh-CN"/>
        </w:rPr>
        <w:t>22</w:t>
      </w:r>
      <w:r>
        <w:rPr>
          <w:rFonts w:ascii="微软雅黑" w:eastAsia="宋体" w:hAnsi="微软雅黑" w:cs="Times New Roman"/>
          <w:color w:val="000000"/>
          <w:sz w:val="24"/>
          <w:szCs w:val="24"/>
          <w:lang w:val="zh-CN" w:eastAsia="zh-CN"/>
        </w:rPr>
        <w:t>位后，前面已都为零。页</w:t>
      </w:r>
      <w:r>
        <w:rPr>
          <w:rFonts w:ascii="微软雅黑" w:eastAsia="宋体" w:hAnsi="微软雅黑" w:cs="Times New Roman" w:hint="eastAsia"/>
          <w:color w:val="000000"/>
          <w:sz w:val="24"/>
          <w:szCs w:val="24"/>
          <w:lang w:val="zh-CN" w:eastAsia="zh-CN"/>
        </w:rPr>
        <w:t>目</w:t>
      </w:r>
      <w:r>
        <w:rPr>
          <w:rFonts w:ascii="微软雅黑" w:eastAsia="宋体" w:hAnsi="微软雅黑" w:cs="Times New Roman"/>
          <w:color w:val="000000"/>
          <w:sz w:val="24"/>
          <w:szCs w:val="24"/>
          <w:lang w:val="zh-CN" w:eastAsia="zh-CN"/>
        </w:rPr>
        <w:t>录号也可以写成（（</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&gt;&gt;22</w:t>
      </w:r>
      <w:r>
        <w:rPr>
          <w:rFonts w:ascii="微软雅黑" w:eastAsia="宋体" w:hAnsi="微软雅黑" w:cs="Times New Roman"/>
          <w:color w:val="000000"/>
          <w:sz w:val="24"/>
          <w:szCs w:val="24"/>
          <w:lang w:val="zh-CN" w:eastAsia="zh-CN"/>
        </w:rPr>
        <w:t>；但页表索引不可，如果两个表达式没有对</w:t>
      </w:r>
      <w:r>
        <w:rPr>
          <w:rFonts w:ascii="微软雅黑" w:eastAsia="宋体" w:hAnsi="微软雅黑" w:cs="Times New Roman"/>
          <w:color w:val="000000"/>
          <w:sz w:val="24"/>
          <w:szCs w:val="24"/>
          <w:lang w:val="zh-CN" w:eastAsia="zh-CN"/>
        </w:rPr>
        <w:t>LA</w:t>
      </w:r>
      <w:r>
        <w:rPr>
          <w:rFonts w:ascii="微软雅黑" w:eastAsia="宋体" w:hAnsi="微软雅黑" w:cs="Times New Roman"/>
          <w:color w:val="000000"/>
          <w:sz w:val="24"/>
          <w:szCs w:val="24"/>
          <w:lang w:val="zh-CN" w:eastAsia="zh-CN"/>
        </w:rPr>
        <w:t>进行类型转换，也是可以的。</w:t>
      </w:r>
    </w:p>
    <w:p w14:paraId="4D2CA3D7" w14:textId="77777777" w:rsidR="00C910C6" w:rsidRDefault="00000000" w:rsidP="000B42A5">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）代码页面</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的逻辑地址为</w:t>
      </w:r>
      <w:r>
        <w:rPr>
          <w:rFonts w:ascii="微软雅黑" w:eastAsia="宋体" w:hAnsi="微软雅黑" w:cs="Times New Roman"/>
          <w:color w:val="000000"/>
          <w:sz w:val="24"/>
          <w:szCs w:val="24"/>
          <w:lang w:val="zh-CN" w:eastAsia="zh-CN"/>
        </w:rPr>
        <w:t>0000 8000H</w:t>
      </w:r>
      <w:r>
        <w:rPr>
          <w:rFonts w:ascii="微软雅黑" w:eastAsia="宋体" w:hAnsi="微软雅黑" w:cs="Times New Roman"/>
          <w:color w:val="000000"/>
          <w:sz w:val="24"/>
          <w:szCs w:val="24"/>
          <w:lang w:val="zh-CN" w:eastAsia="zh-CN"/>
        </w:rPr>
        <w:t>，写成：进制位</w:t>
      </w:r>
      <w:r>
        <w:rPr>
          <w:rFonts w:ascii="微软雅黑" w:eastAsia="宋体" w:hAnsi="微软雅黑" w:cs="Times New Roman"/>
          <w:color w:val="000000"/>
          <w:sz w:val="24"/>
          <w:szCs w:val="24"/>
          <w:lang w:val="zh-CN" w:eastAsia="zh-CN"/>
        </w:rPr>
        <w:t xml:space="preserve">0 0 0 0 0 0 00 0 0 0 0 0 0 0 0 1 0 0 0 0 0 0 0 0 0 0 0 0 0 00 </w:t>
      </w:r>
      <w:r>
        <w:rPr>
          <w:rFonts w:ascii="微软雅黑" w:eastAsia="宋体" w:hAnsi="微软雅黑" w:cs="Times New Roman"/>
          <w:color w:val="000000"/>
          <w:sz w:val="24"/>
          <w:szCs w:val="24"/>
          <w:lang w:val="zh-CN" w:eastAsia="zh-CN"/>
        </w:rPr>
        <w:t>前</w:t>
      </w:r>
      <w:r>
        <w:rPr>
          <w:rFonts w:ascii="微软雅黑" w:eastAsia="宋体" w:hAnsi="微软雅黑" w:cs="Times New Roman"/>
          <w:color w:val="000000"/>
          <w:sz w:val="24"/>
          <w:szCs w:val="24"/>
          <w:lang w:val="zh-CN" w:eastAsia="zh-CN"/>
        </w:rPr>
        <w:t>20</w:t>
      </w:r>
      <w:r>
        <w:rPr>
          <w:rFonts w:ascii="微软雅黑" w:eastAsia="宋体" w:hAnsi="微软雅黑" w:cs="Times New Roman"/>
          <w:color w:val="000000"/>
          <w:sz w:val="24"/>
          <w:szCs w:val="24"/>
          <w:lang w:val="zh-CN" w:eastAsia="zh-CN"/>
        </w:rPr>
        <w:t>位为页号（对应十六进制的前</w:t>
      </w:r>
      <w:r>
        <w:rPr>
          <w:rFonts w:ascii="微软雅黑" w:eastAsia="宋体" w:hAnsi="微软雅黑" w:cs="Times New Roman"/>
          <w:color w:val="000000"/>
          <w:sz w:val="24"/>
          <w:szCs w:val="24"/>
          <w:lang w:val="zh-CN" w:eastAsia="zh-CN"/>
        </w:rPr>
        <w:t>5</w:t>
      </w:r>
      <w:r>
        <w:rPr>
          <w:rFonts w:ascii="微软雅黑" w:eastAsia="宋体" w:hAnsi="微软雅黑" w:cs="Times New Roman"/>
          <w:color w:val="000000"/>
          <w:sz w:val="24"/>
          <w:szCs w:val="24"/>
          <w:lang w:val="zh-CN" w:eastAsia="zh-CN"/>
        </w:rPr>
        <w:t>位，页框号也是如此），即表明其位于第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个页处，对应页表中的第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个页表项，所以第</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个页表项的物理地址</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页表起始地址</w:t>
      </w:r>
      <w:r>
        <w:rPr>
          <w:rFonts w:ascii="微软雅黑" w:eastAsia="宋体" w:hAnsi="微软雅黑" w:cs="Times New Roman"/>
          <w:color w:val="000000"/>
          <w:sz w:val="24"/>
          <w:szCs w:val="24"/>
          <w:lang w:val="zh-CN" w:eastAsia="zh-CN"/>
        </w:rPr>
        <w:t>+8</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页表项的字节数</w:t>
      </w:r>
      <w:r>
        <w:rPr>
          <w:rFonts w:ascii="微软雅黑" w:eastAsia="宋体" w:hAnsi="微软雅黑" w:cs="Times New Roman"/>
          <w:color w:val="000000"/>
          <w:sz w:val="24"/>
          <w:szCs w:val="24"/>
          <w:lang w:val="zh-CN" w:eastAsia="zh-CN"/>
        </w:rPr>
        <w:t>=0 0 2 0 0 0 0 0H+8</w:t>
      </w:r>
      <m:oMath>
        <m:r>
          <w:rPr>
            <w:rFonts w:ascii="Cambria Math" w:hAnsi="Cambria Math" w:cs="Times New Roman"/>
            <w:sz w:val="24"/>
            <w:szCs w:val="24"/>
            <w:lang w:val="zh-CN" w:eastAsia="zh-CN"/>
          </w:rPr>
          <m:t>×</m:t>
        </m:r>
      </m:oMath>
      <w:r>
        <w:rPr>
          <w:rFonts w:ascii="微软雅黑" w:eastAsia="宋体" w:hAnsi="微软雅黑" w:cs="Times New Roman"/>
          <w:color w:val="000000"/>
          <w:sz w:val="24"/>
          <w:szCs w:val="24"/>
          <w:lang w:val="zh-CN" w:eastAsia="zh-CN"/>
        </w:rPr>
        <w:t>4=0020 0020H</w:t>
      </w:r>
      <w:r>
        <w:rPr>
          <w:rFonts w:ascii="微软雅黑" w:eastAsia="宋体" w:hAnsi="微软雅黑" w:cs="Times New Roman"/>
          <w:color w:val="000000"/>
          <w:sz w:val="24"/>
          <w:szCs w:val="24"/>
          <w:lang w:val="zh-CN" w:eastAsia="zh-CN"/>
        </w:rPr>
        <w:t>。由此可得图所示的答案。</w:t>
      </w:r>
    </w:p>
    <w:p w14:paraId="44963F81" w14:textId="77777777" w:rsidR="00C910C6" w:rsidRDefault="00000000" w:rsidP="000B42A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即两个页表项的物理地址分别为</w:t>
      </w:r>
      <w:r>
        <w:rPr>
          <w:rFonts w:ascii="微软雅黑" w:eastAsia="宋体" w:hAnsi="微软雅黑" w:cs="Times New Roman"/>
          <w:color w:val="000000"/>
          <w:sz w:val="24"/>
          <w:szCs w:val="24"/>
          <w:lang w:val="zh-CN" w:eastAsia="zh-CN"/>
        </w:rPr>
        <w:t>0020 0020H</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0020 0024H</w:t>
      </w:r>
      <w:r>
        <w:rPr>
          <w:rFonts w:ascii="微软雅黑" w:eastAsia="宋体" w:hAnsi="微软雅黑" w:cs="Times New Roman"/>
          <w:color w:val="000000"/>
          <w:sz w:val="24"/>
          <w:szCs w:val="24"/>
          <w:lang w:val="zh-CN" w:eastAsia="zh-CN"/>
        </w:rPr>
        <w:t>。</w:t>
      </w:r>
    </w:p>
    <w:p w14:paraId="530F0DE1" w14:textId="77777777" w:rsidR="00C910C6" w:rsidRDefault="00000000" w:rsidP="000B42A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这两个页表项中的页框号分别为</w:t>
      </w:r>
      <w:r>
        <w:rPr>
          <w:rFonts w:ascii="微软雅黑" w:eastAsia="宋体" w:hAnsi="微软雅黑" w:cs="Times New Roman"/>
          <w:color w:val="000000"/>
          <w:sz w:val="24"/>
          <w:szCs w:val="24"/>
          <w:lang w:val="zh-CN" w:eastAsia="zh-CN"/>
        </w:rPr>
        <w:t>00900H</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00901H.</w:t>
      </w:r>
    </w:p>
    <w:p w14:paraId="03945EA9" w14:textId="77777777" w:rsidR="00C910C6" w:rsidRDefault="00000000" w:rsidP="000B42A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noProof/>
          <w:color w:val="000000"/>
        </w:rPr>
        <w:lastRenderedPageBreak/>
        <w:drawing>
          <wp:anchor distT="0" distB="0" distL="114300" distR="114300" simplePos="0" relativeHeight="251657728" behindDoc="1" locked="0" layoutInCell="1" allowOverlap="1" wp14:anchorId="7CBF2A13" wp14:editId="4CBE0D51">
            <wp:simplePos x="0" y="0"/>
            <wp:positionH relativeFrom="column">
              <wp:posOffset>321310</wp:posOffset>
            </wp:positionH>
            <wp:positionV relativeFrom="paragraph">
              <wp:posOffset>410210</wp:posOffset>
            </wp:positionV>
            <wp:extent cx="4644390" cy="2092325"/>
            <wp:effectExtent l="0" t="0" r="3810" b="3175"/>
            <wp:wrapTight wrapText="bothSides">
              <wp:wrapPolygon edited="0">
                <wp:start x="0" y="0"/>
                <wp:lineTo x="0" y="21436"/>
                <wp:lineTo x="21529" y="21436"/>
                <wp:lineTo x="21529" y="0"/>
                <wp:lineTo x="0" y="0"/>
              </wp:wrapPolygon>
            </wp:wrapTight>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439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宋体" w:hAnsi="微软雅黑" w:cs="Times New Roman"/>
          <w:color w:val="000000"/>
          <w:sz w:val="24"/>
          <w:szCs w:val="24"/>
          <w:lang w:val="zh-CN" w:eastAsia="zh-CN"/>
        </w:rPr>
        <w:t>代码页面</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的起始物理地址为</w:t>
      </w:r>
      <w:r>
        <w:rPr>
          <w:rFonts w:ascii="微软雅黑" w:eastAsia="宋体" w:hAnsi="微软雅黑" w:cs="Times New Roman"/>
          <w:color w:val="000000"/>
          <w:sz w:val="24"/>
          <w:szCs w:val="24"/>
          <w:lang w:val="zh-CN" w:eastAsia="zh-CN"/>
        </w:rPr>
        <w:t>0090 1000H</w:t>
      </w:r>
      <w:r>
        <w:rPr>
          <w:rFonts w:ascii="微软雅黑" w:eastAsia="宋体" w:hAnsi="微软雅黑" w:cs="Times New Roman"/>
          <w:color w:val="000000"/>
          <w:sz w:val="24"/>
          <w:szCs w:val="24"/>
          <w:lang w:val="zh-CN" w:eastAsia="zh-CN"/>
        </w:rPr>
        <w:t>。</w:t>
      </w:r>
    </w:p>
    <w:p w14:paraId="6E003EC7"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1A7539C7"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1E3646E9"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234B144A"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125624D7"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0DD00A4D"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0127D650" w14:textId="77777777" w:rsidR="00C910C6" w:rsidRDefault="00C910C6" w:rsidP="000B42A5">
      <w:pPr>
        <w:autoSpaceDE w:val="0"/>
        <w:autoSpaceDN w:val="0"/>
        <w:adjustRightInd w:val="0"/>
        <w:spacing w:line="400" w:lineRule="exact"/>
        <w:ind w:firstLine="600"/>
        <w:rPr>
          <w:rFonts w:ascii="Times New Roman" w:hAnsi="Times New Roman" w:cs="Times New Roman"/>
          <w:sz w:val="24"/>
          <w:szCs w:val="24"/>
          <w:lang w:val="zh-CN" w:eastAsia="zh-CN"/>
        </w:rPr>
      </w:pPr>
    </w:p>
    <w:p w14:paraId="70556039" w14:textId="77777777" w:rsidR="00C910C6" w:rsidRDefault="00C910C6">
      <w:pPr>
        <w:rPr>
          <w:lang w:eastAsia="zh-CN"/>
        </w:rPr>
      </w:pPr>
    </w:p>
    <w:p w14:paraId="16596E83" w14:textId="77777777" w:rsidR="00C910C6" w:rsidRDefault="00000000" w:rsidP="00727BCA">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47</w:t>
      </w:r>
      <w:r>
        <w:rPr>
          <w:rFonts w:ascii="微软雅黑" w:eastAsia="宋体" w:hAnsi="微软雅黑" w:cs="Times New Roman" w:hint="eastAsia"/>
          <w:color w:val="000000"/>
          <w:sz w:val="24"/>
          <w:szCs w:val="24"/>
          <w:lang w:val="zh-CN" w:eastAsia="zh-CN"/>
        </w:rPr>
        <w:t>、</w:t>
      </w:r>
      <w:r>
        <w:rPr>
          <w:rFonts w:ascii="微软雅黑" w:eastAsia="宋体" w:hAnsi="微软雅黑"/>
          <w:noProof/>
          <w:color w:val="000000"/>
        </w:rPr>
        <w:drawing>
          <wp:anchor distT="0" distB="0" distL="114300" distR="114300" simplePos="0" relativeHeight="251658752" behindDoc="1" locked="0" layoutInCell="1" allowOverlap="1" wp14:anchorId="3211C45A" wp14:editId="6EA6880F">
            <wp:simplePos x="0" y="0"/>
            <wp:positionH relativeFrom="margin">
              <wp:align>center</wp:align>
            </wp:positionH>
            <wp:positionV relativeFrom="paragraph">
              <wp:posOffset>683868</wp:posOffset>
            </wp:positionV>
            <wp:extent cx="4170045" cy="648970"/>
            <wp:effectExtent l="0" t="0" r="1905" b="0"/>
            <wp:wrapTight wrapText="bothSides">
              <wp:wrapPolygon edited="0">
                <wp:start x="0" y="0"/>
                <wp:lineTo x="0" y="20924"/>
                <wp:lineTo x="21511" y="20924"/>
                <wp:lineTo x="21511" y="0"/>
                <wp:lineTo x="0" y="0"/>
              </wp:wrapPolygon>
            </wp:wrapTight>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0045" cy="64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宋体" w:hAnsi="微软雅黑" w:cs="Times New Roman"/>
          <w:color w:val="000000"/>
          <w:sz w:val="24"/>
          <w:szCs w:val="24"/>
          <w:lang w:val="zh-CN" w:eastAsia="zh-CN"/>
        </w:rPr>
        <w:t>【解析】</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）该系统拥有逻辑空间</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页，故逻辑地址中页号必须用</w:t>
      </w:r>
      <w:r>
        <w:rPr>
          <w:rFonts w:ascii="微软雅黑" w:eastAsia="宋体" w:hAnsi="微软雅黑" w:cs="Times New Roman"/>
          <w:color w:val="000000"/>
          <w:sz w:val="24"/>
          <w:szCs w:val="24"/>
          <w:lang w:val="zh-CN" w:eastAsia="zh-CN"/>
        </w:rPr>
        <w:t>5</w:t>
      </w:r>
      <w:r>
        <w:rPr>
          <w:rFonts w:ascii="微软雅黑" w:eastAsia="宋体" w:hAnsi="微软雅黑" w:cs="Times New Roman"/>
          <w:color w:val="000000"/>
          <w:sz w:val="24"/>
          <w:szCs w:val="24"/>
          <w:lang w:val="zh-CN" w:eastAsia="zh-CN"/>
        </w:rPr>
        <w:t>位米描述，而每页为</w:t>
      </w:r>
      <w:r>
        <w:rPr>
          <w:rFonts w:ascii="微软雅黑" w:eastAsia="宋体" w:hAnsi="微软雅黑" w:cs="Times New Roman"/>
          <w:color w:val="000000"/>
          <w:sz w:val="24"/>
          <w:szCs w:val="24"/>
          <w:lang w:val="zh-CN" w:eastAsia="zh-CN"/>
        </w:rPr>
        <w:t>2KB</w:t>
      </w:r>
      <w:r>
        <w:rPr>
          <w:rFonts w:ascii="微软雅黑" w:eastAsia="宋体" w:hAnsi="微软雅黑" w:cs="Times New Roman"/>
          <w:color w:val="000000"/>
          <w:sz w:val="24"/>
          <w:szCs w:val="24"/>
          <w:lang w:val="zh-CN" w:eastAsia="zh-CN"/>
        </w:rPr>
        <w:t>，因此页内位移必须用</w:t>
      </w:r>
      <w:r>
        <w:rPr>
          <w:rFonts w:ascii="微软雅黑" w:eastAsia="宋体" w:hAnsi="微软雅黑" w:cs="Times New Roman"/>
          <w:color w:val="000000"/>
          <w:sz w:val="24"/>
          <w:szCs w:val="24"/>
          <w:lang w:val="zh-CN" w:eastAsia="zh-CN"/>
        </w:rPr>
        <w:t>11</w:t>
      </w:r>
      <w:r>
        <w:rPr>
          <w:rFonts w:ascii="微软雅黑" w:eastAsia="宋体" w:hAnsi="微软雅黑" w:cs="Times New Roman"/>
          <w:color w:val="000000"/>
          <w:sz w:val="24"/>
          <w:szCs w:val="24"/>
          <w:lang w:val="zh-CN" w:eastAsia="zh-CN"/>
        </w:rPr>
        <w:t>位来描述。这样，可得到逻辑地址格式如图所示。</w:t>
      </w:r>
    </w:p>
    <w:p w14:paraId="7FF143B8" w14:textId="77777777" w:rsidR="00C910C6" w:rsidRDefault="00C910C6" w:rsidP="00727BCA">
      <w:pPr>
        <w:autoSpaceDE w:val="0"/>
        <w:autoSpaceDN w:val="0"/>
        <w:adjustRightInd w:val="0"/>
        <w:spacing w:line="400" w:lineRule="exact"/>
        <w:ind w:firstLine="600"/>
        <w:rPr>
          <w:rFonts w:ascii="Times New Roman" w:hAnsi="Times New Roman" w:cs="Times New Roman"/>
          <w:sz w:val="24"/>
          <w:szCs w:val="24"/>
          <w:lang w:val="zh-CN" w:eastAsia="zh-CN"/>
        </w:rPr>
      </w:pPr>
    </w:p>
    <w:p w14:paraId="65BFE985" w14:textId="77777777" w:rsidR="00C910C6" w:rsidRDefault="00C910C6" w:rsidP="00E27C5C">
      <w:pPr>
        <w:autoSpaceDE w:val="0"/>
        <w:autoSpaceDN w:val="0"/>
        <w:adjustRightInd w:val="0"/>
        <w:spacing w:line="400" w:lineRule="exact"/>
        <w:rPr>
          <w:rFonts w:ascii="Times New Roman" w:hAnsi="Times New Roman" w:cs="Times New Roman"/>
          <w:sz w:val="24"/>
          <w:szCs w:val="24"/>
          <w:lang w:val="zh-CN" w:eastAsia="zh-CN"/>
        </w:rPr>
      </w:pPr>
    </w:p>
    <w:p w14:paraId="0E6E80F1" w14:textId="77777777" w:rsidR="00C910C6" w:rsidRDefault="00C910C6" w:rsidP="00E27C5C">
      <w:pPr>
        <w:autoSpaceDE w:val="0"/>
        <w:autoSpaceDN w:val="0"/>
        <w:adjustRightInd w:val="0"/>
        <w:spacing w:line="400" w:lineRule="exact"/>
        <w:rPr>
          <w:rFonts w:ascii="Times New Roman" w:hAnsi="Times New Roman" w:cs="Times New Roman"/>
          <w:sz w:val="24"/>
          <w:szCs w:val="24"/>
          <w:lang w:val="zh-CN" w:eastAsia="zh-CN"/>
        </w:rPr>
      </w:pPr>
    </w:p>
    <w:p w14:paraId="40554710" w14:textId="77777777" w:rsidR="00C910C6" w:rsidRDefault="00000000" w:rsidP="00727BCA">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）每个进程最多有</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个页面，因此进程的页表项坡多有</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项；若不考虑访问权限等，则页表项中需要给出页所对应的物理块号。</w:t>
      </w:r>
      <w:r>
        <w:rPr>
          <w:rFonts w:ascii="微软雅黑" w:eastAsia="宋体" w:hAnsi="微软雅黑" w:cs="Times New Roman"/>
          <w:color w:val="000000"/>
          <w:sz w:val="24"/>
          <w:szCs w:val="24"/>
          <w:lang w:val="zh-CN" w:eastAsia="zh-CN"/>
        </w:rPr>
        <w:t>IMB</w:t>
      </w:r>
      <w:r>
        <w:rPr>
          <w:rFonts w:ascii="微软雅黑" w:eastAsia="宋体" w:hAnsi="微软雅黑" w:cs="Times New Roman"/>
          <w:color w:val="000000"/>
          <w:sz w:val="24"/>
          <w:szCs w:val="24"/>
          <w:lang w:val="zh-CN" w:eastAsia="zh-CN"/>
        </w:rPr>
        <w:t>的物理空间可分成</w:t>
      </w:r>
      <w:r>
        <w:rPr>
          <w:rFonts w:ascii="微软雅黑" w:eastAsia="宋体" w:hAnsi="微软雅黑" w:cs="Times New Roman"/>
          <w:color w:val="000000"/>
          <w:sz w:val="24"/>
          <w:szCs w:val="24"/>
          <w:lang w:val="zh-CN" w:eastAsia="zh-CN"/>
        </w:rPr>
        <w:t>2</w:t>
      </w:r>
      <w:r w:rsidRPr="000268F9">
        <w:rPr>
          <w:rFonts w:ascii="微软雅黑" w:eastAsia="宋体" w:hAnsi="微软雅黑" w:cs="Times New Roman"/>
          <w:color w:val="000000"/>
          <w:sz w:val="24"/>
          <w:szCs w:val="24"/>
          <w:vertAlign w:val="superscript"/>
          <w:lang w:val="zh-CN" w:eastAsia="zh-CN"/>
        </w:rPr>
        <w:t>9</w:t>
      </w:r>
      <w:r>
        <w:rPr>
          <w:rFonts w:ascii="微软雅黑" w:eastAsia="宋体" w:hAnsi="微软雅黑" w:cs="Times New Roman"/>
          <w:color w:val="000000"/>
          <w:sz w:val="24"/>
          <w:szCs w:val="24"/>
          <w:lang w:val="zh-CN" w:eastAsia="zh-CN"/>
        </w:rPr>
        <w:t>个内存块，故每个页表</w:t>
      </w:r>
      <w:r>
        <w:rPr>
          <w:rFonts w:ascii="微软雅黑" w:eastAsia="宋体" w:hAnsi="微软雅黑" w:cs="Times New Roman" w:hint="eastAsia"/>
          <w:color w:val="000000"/>
          <w:sz w:val="24"/>
          <w:szCs w:val="24"/>
          <w:lang w:val="zh-CN" w:eastAsia="zh-CN"/>
        </w:rPr>
        <w:t>一</w:t>
      </w:r>
      <w:r>
        <w:rPr>
          <w:rFonts w:ascii="微软雅黑" w:eastAsia="宋体" w:hAnsi="微软雅黑" w:cs="Times New Roman"/>
          <w:color w:val="000000"/>
          <w:sz w:val="24"/>
          <w:szCs w:val="24"/>
          <w:lang w:val="zh-CN" w:eastAsia="zh-CN"/>
        </w:rPr>
        <w:t>项至少有</w:t>
      </w:r>
      <w:r>
        <w:rPr>
          <w:rFonts w:ascii="微软雅黑" w:eastAsia="宋体" w:hAnsi="微软雅黑" w:cs="Times New Roman"/>
          <w:color w:val="000000"/>
          <w:sz w:val="24"/>
          <w:szCs w:val="24"/>
          <w:lang w:val="zh-CN" w:eastAsia="zh-CN"/>
        </w:rPr>
        <w:t>9</w:t>
      </w:r>
      <w:r>
        <w:rPr>
          <w:rFonts w:ascii="微软雅黑" w:eastAsia="宋体" w:hAnsi="微软雅黑" w:cs="Times New Roman"/>
          <w:color w:val="000000"/>
          <w:sz w:val="24"/>
          <w:szCs w:val="24"/>
          <w:lang w:val="zh-CN" w:eastAsia="zh-CN"/>
        </w:rPr>
        <w:t>位。</w:t>
      </w:r>
    </w:p>
    <w:p w14:paraId="2293FC6B" w14:textId="77777777" w:rsidR="00C910C6" w:rsidRPr="00727BCA" w:rsidRDefault="00000000" w:rsidP="00727BCA">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）若物理空间减少</w:t>
      </w:r>
      <w:r>
        <w:rPr>
          <w:rFonts w:ascii="微软雅黑" w:eastAsia="宋体" w:hAnsi="微软雅黑" w:cs="Times New Roman" w:hint="eastAsia"/>
          <w:color w:val="000000"/>
          <w:sz w:val="24"/>
          <w:szCs w:val="24"/>
          <w:lang w:val="zh-CN" w:eastAsia="zh-CN"/>
        </w:rPr>
        <w:t>一</w:t>
      </w:r>
      <w:r>
        <w:rPr>
          <w:rFonts w:ascii="微软雅黑" w:eastAsia="宋体" w:hAnsi="微软雅黑" w:cs="Times New Roman"/>
          <w:color w:val="000000"/>
          <w:sz w:val="24"/>
          <w:szCs w:val="24"/>
          <w:lang w:val="zh-CN" w:eastAsia="zh-CN"/>
        </w:rPr>
        <w:t>半，则页表中页表项数保持不变，但每项的长度减少</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位。</w:t>
      </w:r>
    </w:p>
    <w:sectPr w:rsidR="00C910C6" w:rsidRPr="00727BC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B2BA0" w14:textId="77777777" w:rsidR="00276121" w:rsidRDefault="00276121" w:rsidP="00957481">
      <w:pPr>
        <w:spacing w:after="0" w:line="240" w:lineRule="auto"/>
      </w:pPr>
      <w:r>
        <w:separator/>
      </w:r>
    </w:p>
  </w:endnote>
  <w:endnote w:type="continuationSeparator" w:id="0">
    <w:p w14:paraId="2D78FC19" w14:textId="77777777" w:rsidR="00276121" w:rsidRDefault="00276121" w:rsidP="0095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63DFF" w14:textId="77777777" w:rsidR="00276121" w:rsidRDefault="00276121" w:rsidP="00957481">
      <w:pPr>
        <w:spacing w:after="0" w:line="240" w:lineRule="auto"/>
      </w:pPr>
      <w:r>
        <w:separator/>
      </w:r>
    </w:p>
  </w:footnote>
  <w:footnote w:type="continuationSeparator" w:id="0">
    <w:p w14:paraId="231A8A6D" w14:textId="77777777" w:rsidR="00276121" w:rsidRDefault="00276121" w:rsidP="00957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24413271">
    <w:abstractNumId w:val="8"/>
  </w:num>
  <w:num w:numId="2" w16cid:durableId="304239954">
    <w:abstractNumId w:val="6"/>
  </w:num>
  <w:num w:numId="3" w16cid:durableId="1891068193">
    <w:abstractNumId w:val="5"/>
  </w:num>
  <w:num w:numId="4" w16cid:durableId="1788112341">
    <w:abstractNumId w:val="4"/>
  </w:num>
  <w:num w:numId="5" w16cid:durableId="385839852">
    <w:abstractNumId w:val="7"/>
  </w:num>
  <w:num w:numId="6" w16cid:durableId="38629798">
    <w:abstractNumId w:val="3"/>
  </w:num>
  <w:num w:numId="7" w16cid:durableId="806358516">
    <w:abstractNumId w:val="2"/>
  </w:num>
  <w:num w:numId="8" w16cid:durableId="71508342">
    <w:abstractNumId w:val="1"/>
  </w:num>
  <w:num w:numId="9" w16cid:durableId="88698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121"/>
    <w:rsid w:val="0029639D"/>
    <w:rsid w:val="00326F90"/>
    <w:rsid w:val="00896A74"/>
    <w:rsid w:val="00957481"/>
    <w:rsid w:val="009C1559"/>
    <w:rsid w:val="00AA1D8D"/>
    <w:rsid w:val="00B47730"/>
    <w:rsid w:val="00C910C6"/>
    <w:rsid w:val="00CB0664"/>
    <w:rsid w:val="00CB1633"/>
    <w:rsid w:val="00D91C95"/>
    <w:rsid w:val="00E747B7"/>
    <w:rsid w:val="00F43C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BCB12C"/>
  <w14:defaultImageDpi w14:val="300"/>
  <w15:docId w15:val="{A81BF27A-200F-4FD3-9556-C7206525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57481"/>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iiii yyyy</cp:lastModifiedBy>
  <cp:revision>3</cp:revision>
  <dcterms:created xsi:type="dcterms:W3CDTF">2013-12-23T23:15:00Z</dcterms:created>
  <dcterms:modified xsi:type="dcterms:W3CDTF">2025-01-13T10:51:00Z</dcterms:modified>
  <cp:category/>
</cp:coreProperties>
</file>